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9D98B">
      <w:pPr>
        <w:pStyle w:val="6"/>
        <w:rPr>
          <w:sz w:val="20"/>
        </w:rPr>
      </w:pPr>
    </w:p>
    <w:p w14:paraId="327019D0">
      <w:pPr>
        <w:tabs>
          <w:tab w:val="left" w:pos="2092"/>
        </w:tabs>
        <w:spacing w:line="240" w:lineRule="auto"/>
        <w:ind w:left="372" w:right="0" w:firstLine="0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902970" cy="7137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541" cy="7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4637405" cy="581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79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16D">
      <w:pPr>
        <w:pStyle w:val="6"/>
        <w:rPr>
          <w:sz w:val="20"/>
        </w:rPr>
      </w:pPr>
    </w:p>
    <w:p w14:paraId="33808C40">
      <w:pPr>
        <w:pStyle w:val="6"/>
        <w:rPr>
          <w:sz w:val="20"/>
        </w:rPr>
      </w:pPr>
    </w:p>
    <w:p w14:paraId="16C05323">
      <w:pPr>
        <w:pStyle w:val="6"/>
        <w:rPr>
          <w:sz w:val="20"/>
        </w:rPr>
      </w:pPr>
    </w:p>
    <w:p w14:paraId="11844BE4">
      <w:pPr>
        <w:pStyle w:val="6"/>
        <w:spacing w:before="6"/>
        <w:rPr>
          <w:sz w:val="16"/>
        </w:rPr>
      </w:pPr>
    </w:p>
    <w:p w14:paraId="73823EB7">
      <w:pPr>
        <w:spacing w:before="86"/>
        <w:ind w:left="2037" w:right="2639" w:firstLine="0"/>
        <w:jc w:val="center"/>
        <w:rPr>
          <w:sz w:val="32"/>
        </w:rPr>
      </w:pPr>
      <w:r>
        <w:rPr>
          <w:b/>
          <w:sz w:val="32"/>
        </w:rPr>
        <w:t>STUDENT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VINITHAA SINGH</w:t>
      </w:r>
      <w:r>
        <w:rPr>
          <w:spacing w:val="-1"/>
          <w:sz w:val="32"/>
        </w:rPr>
        <w:t xml:space="preserve"> </w:t>
      </w:r>
      <w:r>
        <w:rPr>
          <w:sz w:val="32"/>
        </w:rPr>
        <w:t>D</w:t>
      </w:r>
    </w:p>
    <w:p w14:paraId="10A8AC84">
      <w:pPr>
        <w:pStyle w:val="2"/>
        <w:spacing w:before="198"/>
        <w:ind w:left="2037" w:right="2637"/>
        <w:jc w:val="center"/>
        <w:rPr>
          <w:b w:val="0"/>
          <w:u w:val="none"/>
        </w:rPr>
      </w:pPr>
      <w:r>
        <w:rPr>
          <w:u w:val="none"/>
        </w:rPr>
        <w:t>SEAT</w:t>
      </w:r>
      <w:r>
        <w:rPr>
          <w:spacing w:val="-1"/>
          <w:u w:val="none"/>
        </w:rPr>
        <w:t xml:space="preserve"> </w:t>
      </w:r>
      <w:r>
        <w:rPr>
          <w:u w:val="none"/>
        </w:rPr>
        <w:t>NO:</w:t>
      </w:r>
      <w:r>
        <w:rPr>
          <w:spacing w:val="-2"/>
          <w:u w:val="none"/>
        </w:rPr>
        <w:t xml:space="preserve"> </w:t>
      </w:r>
      <w:r>
        <w:rPr>
          <w:b w:val="0"/>
          <w:u w:val="none"/>
        </w:rPr>
        <w:t>16</w:t>
      </w:r>
    </w:p>
    <w:p w14:paraId="7E7FA98D">
      <w:pPr>
        <w:spacing w:before="202"/>
        <w:ind w:left="2037" w:right="2636" w:firstLine="0"/>
        <w:jc w:val="center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16</w:t>
      </w:r>
    </w:p>
    <w:p w14:paraId="6A349012">
      <w:pPr>
        <w:spacing w:before="201"/>
        <w:ind w:left="2037" w:right="2634" w:firstLine="0"/>
        <w:jc w:val="center"/>
        <w:rPr>
          <w:sz w:val="32"/>
        </w:rPr>
      </w:pP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HOSTEL</w:t>
      </w:r>
    </w:p>
    <w:p w14:paraId="7B225599">
      <w:pPr>
        <w:pStyle w:val="6"/>
        <w:rPr>
          <w:sz w:val="20"/>
        </w:rPr>
      </w:pPr>
    </w:p>
    <w:p w14:paraId="1ACF70F7">
      <w:pPr>
        <w:pStyle w:val="6"/>
        <w:rPr>
          <w:sz w:val="20"/>
        </w:rPr>
      </w:pPr>
    </w:p>
    <w:p w14:paraId="48EFF3E0">
      <w:pPr>
        <w:pStyle w:val="6"/>
        <w:spacing w:before="5"/>
        <w:rPr>
          <w:sz w:val="27"/>
        </w:rPr>
      </w:pPr>
    </w:p>
    <w:tbl>
      <w:tblPr>
        <w:tblStyle w:val="5"/>
        <w:tblW w:w="0" w:type="auto"/>
        <w:tblInd w:w="122" w:type="dxa"/>
        <w:tblBorders>
          <w:top w:val="single" w:color="D1C1A9" w:sz="8" w:space="0"/>
          <w:left w:val="single" w:color="D1C1A9" w:sz="8" w:space="0"/>
          <w:bottom w:val="single" w:color="D1C1A9" w:sz="8" w:space="0"/>
          <w:right w:val="single" w:color="D1C1A9" w:sz="8" w:space="0"/>
          <w:insideH w:val="single" w:color="D1C1A9" w:sz="8" w:space="0"/>
          <w:insideV w:val="single" w:color="D1C1A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3"/>
        <w:gridCol w:w="4863"/>
      </w:tblGrid>
      <w:tr w14:paraId="095DA85E">
        <w:tblPrEx>
          <w:tblBorders>
            <w:top w:val="single" w:color="D1C1A9" w:sz="8" w:space="0"/>
            <w:left w:val="single" w:color="D1C1A9" w:sz="8" w:space="0"/>
            <w:bottom w:val="single" w:color="D1C1A9" w:sz="8" w:space="0"/>
            <w:right w:val="single" w:color="D1C1A9" w:sz="8" w:space="0"/>
            <w:insideH w:val="single" w:color="D1C1A9" w:sz="8" w:space="0"/>
            <w:insideV w:val="single" w:color="D1C1A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4863" w:type="dxa"/>
            <w:shd w:val="clear" w:color="auto" w:fill="EFEAE1"/>
          </w:tcPr>
          <w:p w14:paraId="2C3476CD">
            <w:pPr>
              <w:pStyle w:val="9"/>
              <w:spacing w:line="366" w:lineRule="exact"/>
              <w:ind w:right="242"/>
              <w:rPr>
                <w:b/>
                <w:sz w:val="32"/>
              </w:rPr>
            </w:pPr>
            <w:r>
              <w:rPr>
                <w:b/>
                <w:sz w:val="32"/>
              </w:rPr>
              <w:t>TECHNICAL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COMPONENTS</w:t>
            </w:r>
          </w:p>
        </w:tc>
        <w:tc>
          <w:tcPr>
            <w:tcW w:w="4863" w:type="dxa"/>
            <w:shd w:val="clear" w:color="auto" w:fill="EFEAE1"/>
          </w:tcPr>
          <w:p w14:paraId="081E70AC">
            <w:pPr>
              <w:pStyle w:val="9"/>
              <w:spacing w:line="366" w:lineRule="exact"/>
              <w:ind w:right="241"/>
              <w:rPr>
                <w:b/>
                <w:sz w:val="32"/>
              </w:rPr>
            </w:pPr>
            <w:r>
              <w:rPr>
                <w:b/>
                <w:sz w:val="32"/>
              </w:rPr>
              <w:t>TECH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STACK</w:t>
            </w:r>
          </w:p>
        </w:tc>
      </w:tr>
      <w:tr w14:paraId="1880E67C">
        <w:tblPrEx>
          <w:tblBorders>
            <w:top w:val="single" w:color="D1C1A9" w:sz="8" w:space="0"/>
            <w:left w:val="single" w:color="D1C1A9" w:sz="8" w:space="0"/>
            <w:bottom w:val="single" w:color="D1C1A9" w:sz="8" w:space="0"/>
            <w:right w:val="single" w:color="D1C1A9" w:sz="8" w:space="0"/>
            <w:insideH w:val="single" w:color="D1C1A9" w:sz="8" w:space="0"/>
            <w:insideV w:val="single" w:color="D1C1A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4863" w:type="dxa"/>
            <w:shd w:val="clear" w:color="auto" w:fill="DFD5C5"/>
          </w:tcPr>
          <w:p w14:paraId="5DEE22D9">
            <w:pPr>
              <w:pStyle w:val="9"/>
              <w:rPr>
                <w:sz w:val="28"/>
              </w:rPr>
            </w:pPr>
            <w:r>
              <w:rPr>
                <w:sz w:val="28"/>
              </w:rPr>
              <w:t>BACKEND</w:t>
            </w:r>
          </w:p>
        </w:tc>
        <w:tc>
          <w:tcPr>
            <w:tcW w:w="4863" w:type="dxa"/>
            <w:shd w:val="clear" w:color="auto" w:fill="DFD5C5"/>
          </w:tcPr>
          <w:p w14:paraId="27B0CA74">
            <w:pPr>
              <w:pStyle w:val="9"/>
              <w:spacing w:line="319" w:lineRule="exact"/>
              <w:ind w:right="235"/>
              <w:rPr>
                <w:b/>
                <w:sz w:val="28"/>
              </w:rPr>
            </w:pPr>
            <w:r>
              <w:rPr>
                <w:b/>
                <w:sz w:val="28"/>
              </w:rPr>
              <w:t>Node.js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Express.js</w:t>
            </w:r>
          </w:p>
        </w:tc>
      </w:tr>
      <w:tr w14:paraId="2B0E33B7">
        <w:tblPrEx>
          <w:tblBorders>
            <w:top w:val="single" w:color="D1C1A9" w:sz="8" w:space="0"/>
            <w:left w:val="single" w:color="D1C1A9" w:sz="8" w:space="0"/>
            <w:bottom w:val="single" w:color="D1C1A9" w:sz="8" w:space="0"/>
            <w:right w:val="single" w:color="D1C1A9" w:sz="8" w:space="0"/>
            <w:insideH w:val="single" w:color="D1C1A9" w:sz="8" w:space="0"/>
            <w:insideV w:val="single" w:color="D1C1A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4863" w:type="dxa"/>
            <w:shd w:val="clear" w:color="auto" w:fill="EFEAE1"/>
          </w:tcPr>
          <w:p w14:paraId="26D63B38">
            <w:pPr>
              <w:pStyle w:val="9"/>
              <w:rPr>
                <w:sz w:val="28"/>
              </w:rPr>
            </w:pPr>
            <w:r>
              <w:rPr>
                <w:sz w:val="28"/>
              </w:rPr>
              <w:t>FRONTEND</w:t>
            </w:r>
          </w:p>
        </w:tc>
        <w:tc>
          <w:tcPr>
            <w:tcW w:w="4863" w:type="dxa"/>
            <w:shd w:val="clear" w:color="auto" w:fill="EFEAE1"/>
          </w:tcPr>
          <w:p w14:paraId="5FBBA36E">
            <w:pPr>
              <w:pStyle w:val="9"/>
              <w:spacing w:line="319" w:lineRule="exact"/>
              <w:ind w:right="235"/>
              <w:rPr>
                <w:b/>
                <w:sz w:val="28"/>
              </w:rPr>
            </w:pPr>
            <w:r>
              <w:rPr>
                <w:b/>
                <w:sz w:val="28"/>
              </w:rPr>
              <w:t>React.js</w:t>
            </w:r>
          </w:p>
        </w:tc>
      </w:tr>
      <w:tr w14:paraId="557DE163">
        <w:tblPrEx>
          <w:tblBorders>
            <w:top w:val="single" w:color="D1C1A9" w:sz="8" w:space="0"/>
            <w:left w:val="single" w:color="D1C1A9" w:sz="8" w:space="0"/>
            <w:bottom w:val="single" w:color="D1C1A9" w:sz="8" w:space="0"/>
            <w:right w:val="single" w:color="D1C1A9" w:sz="8" w:space="0"/>
            <w:insideH w:val="single" w:color="D1C1A9" w:sz="8" w:space="0"/>
            <w:insideV w:val="single" w:color="D1C1A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4863" w:type="dxa"/>
            <w:shd w:val="clear" w:color="auto" w:fill="DFD5C5"/>
          </w:tcPr>
          <w:p w14:paraId="63D7F81F">
            <w:pPr>
              <w:pStyle w:val="9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4863" w:type="dxa"/>
            <w:shd w:val="clear" w:color="auto" w:fill="DFD5C5"/>
          </w:tcPr>
          <w:p w14:paraId="4731A220">
            <w:pPr>
              <w:pStyle w:val="9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Mongo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(No-SQL)</w:t>
            </w:r>
          </w:p>
        </w:tc>
      </w:tr>
      <w:tr w14:paraId="4C895415">
        <w:tblPrEx>
          <w:tblBorders>
            <w:top w:val="single" w:color="D1C1A9" w:sz="8" w:space="0"/>
            <w:left w:val="single" w:color="D1C1A9" w:sz="8" w:space="0"/>
            <w:bottom w:val="single" w:color="D1C1A9" w:sz="8" w:space="0"/>
            <w:right w:val="single" w:color="D1C1A9" w:sz="8" w:space="0"/>
            <w:insideH w:val="single" w:color="D1C1A9" w:sz="8" w:space="0"/>
            <w:insideV w:val="single" w:color="D1C1A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4863" w:type="dxa"/>
            <w:shd w:val="clear" w:color="auto" w:fill="EFEAE1"/>
          </w:tcPr>
          <w:p w14:paraId="333AD9DE">
            <w:pPr>
              <w:pStyle w:val="9"/>
              <w:ind w:right="237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4863" w:type="dxa"/>
            <w:shd w:val="clear" w:color="auto" w:fill="EFEAE1"/>
          </w:tcPr>
          <w:p w14:paraId="0617B049">
            <w:pPr>
              <w:pStyle w:val="9"/>
              <w:spacing w:line="319" w:lineRule="exact"/>
              <w:ind w:right="235"/>
              <w:rPr>
                <w:b/>
                <w:sz w:val="28"/>
              </w:rPr>
            </w:pPr>
            <w:r>
              <w:rPr>
                <w:b/>
                <w:sz w:val="28"/>
              </w:rPr>
              <w:t>Open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API</w:t>
            </w:r>
          </w:p>
        </w:tc>
      </w:tr>
    </w:tbl>
    <w:p w14:paraId="3346DC53">
      <w:pPr>
        <w:pStyle w:val="6"/>
        <w:rPr>
          <w:sz w:val="20"/>
        </w:rPr>
      </w:pPr>
    </w:p>
    <w:p w14:paraId="2367E61E">
      <w:pPr>
        <w:pStyle w:val="6"/>
        <w:spacing w:before="10"/>
        <w:rPr>
          <w:sz w:val="21"/>
        </w:rPr>
      </w:pPr>
    </w:p>
    <w:p w14:paraId="1DCB848C">
      <w:pPr>
        <w:pStyle w:val="2"/>
        <w:ind w:left="220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6B2C8847">
      <w:pPr>
        <w:pStyle w:val="8"/>
        <w:numPr>
          <w:ilvl w:val="0"/>
          <w:numId w:val="1"/>
        </w:numPr>
        <w:tabs>
          <w:tab w:val="left" w:pos="941"/>
        </w:tabs>
        <w:spacing w:before="195" w:after="0" w:line="240" w:lineRule="auto"/>
        <w:ind w:left="940" w:right="822" w:hanging="360"/>
        <w:jc w:val="both"/>
        <w:rPr>
          <w:sz w:val="28"/>
        </w:rPr>
      </w:pPr>
      <w:r>
        <w:rPr>
          <w:sz w:val="28"/>
        </w:rPr>
        <w:t>The existing hostel management relies on inefficient manual processes such</w:t>
      </w:r>
      <w:r>
        <w:rPr>
          <w:spacing w:val="1"/>
          <w:sz w:val="28"/>
        </w:rPr>
        <w:t xml:space="preserve"> </w:t>
      </w:r>
      <w:r>
        <w:rPr>
          <w:sz w:val="28"/>
        </w:rPr>
        <w:t>as room allocation, fee management, and attendance tracking, which are</w:t>
      </w:r>
      <w:r>
        <w:rPr>
          <w:spacing w:val="1"/>
          <w:sz w:val="28"/>
        </w:rPr>
        <w:t xml:space="preserve"> </w:t>
      </w:r>
      <w:r>
        <w:rPr>
          <w:sz w:val="28"/>
        </w:rPr>
        <w:t>time-consuming and</w:t>
      </w:r>
      <w:r>
        <w:rPr>
          <w:spacing w:val="-3"/>
          <w:sz w:val="28"/>
        </w:rPr>
        <w:t xml:space="preserve"> </w:t>
      </w:r>
      <w:r>
        <w:rPr>
          <w:sz w:val="28"/>
        </w:rPr>
        <w:t>prone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errors.</w:t>
      </w:r>
    </w:p>
    <w:p w14:paraId="22356A5B">
      <w:pPr>
        <w:pStyle w:val="8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823" w:hanging="360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automate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streamline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-1"/>
          <w:sz w:val="28"/>
        </w:rPr>
        <w:t xml:space="preserve"> </w:t>
      </w:r>
      <w:r>
        <w:rPr>
          <w:sz w:val="28"/>
        </w:rPr>
        <w:t>tasks,</w:t>
      </w:r>
      <w:r>
        <w:rPr>
          <w:spacing w:val="-5"/>
          <w:sz w:val="28"/>
        </w:rPr>
        <w:t xml:space="preserve"> </w:t>
      </w:r>
      <w:r>
        <w:rPr>
          <w:sz w:val="28"/>
        </w:rPr>
        <w:t>reducing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-4"/>
          <w:sz w:val="28"/>
        </w:rPr>
        <w:t xml:space="preserve"> </w:t>
      </w:r>
      <w:r>
        <w:rPr>
          <w:sz w:val="28"/>
        </w:rPr>
        <w:t>challenges.</w:t>
      </w:r>
    </w:p>
    <w:p w14:paraId="106BF375">
      <w:pPr>
        <w:pStyle w:val="8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0" w:right="823" w:hanging="360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intuitive</w:t>
      </w:r>
      <w:r>
        <w:rPr>
          <w:spacing w:val="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hostel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effectively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offer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essential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room</w:t>
      </w:r>
      <w:r>
        <w:rPr>
          <w:spacing w:val="-6"/>
          <w:sz w:val="28"/>
        </w:rPr>
        <w:t xml:space="preserve"> </w:t>
      </w:r>
      <w:r>
        <w:rPr>
          <w:sz w:val="28"/>
        </w:rPr>
        <w:t>selection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management.</w:t>
      </w:r>
    </w:p>
    <w:p w14:paraId="65873E95">
      <w:pPr>
        <w:pStyle w:val="8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0" w:right="823" w:hanging="360"/>
        <w:jc w:val="both"/>
        <w:rPr>
          <w:sz w:val="28"/>
        </w:rPr>
      </w:pPr>
      <w:r>
        <w:rPr>
          <w:sz w:val="28"/>
        </w:rPr>
        <w:t>By digitizing and centralizing hostel management processes, the system will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efficiency,</w:t>
      </w:r>
      <w:r>
        <w:rPr>
          <w:spacing w:val="1"/>
          <w:sz w:val="28"/>
        </w:rPr>
        <w:t xml:space="preserve"> </w:t>
      </w:r>
      <w:r>
        <w:rPr>
          <w:sz w:val="28"/>
        </w:rPr>
        <w:t>accuracy,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transparency,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hostel</w:t>
      </w:r>
      <w:r>
        <w:rPr>
          <w:spacing w:val="1"/>
          <w:sz w:val="28"/>
        </w:rPr>
        <w:t xml:space="preserve"> </w:t>
      </w:r>
      <w:r>
        <w:rPr>
          <w:sz w:val="28"/>
        </w:rPr>
        <w:t>experience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administrators and</w:t>
      </w:r>
      <w:r>
        <w:rPr>
          <w:spacing w:val="1"/>
          <w:sz w:val="28"/>
        </w:rPr>
        <w:t xml:space="preserve"> </w:t>
      </w:r>
      <w:r>
        <w:rPr>
          <w:sz w:val="28"/>
        </w:rPr>
        <w:t>students.</w:t>
      </w:r>
    </w:p>
    <w:p w14:paraId="07EFD907">
      <w:pPr>
        <w:spacing w:after="0" w:line="240" w:lineRule="auto"/>
        <w:jc w:val="both"/>
        <w:rPr>
          <w:sz w:val="28"/>
        </w:rPr>
        <w:sectPr>
          <w:type w:val="continuous"/>
          <w:pgSz w:w="12240" w:h="15840"/>
          <w:pgMar w:top="1500" w:right="620" w:bottom="280" w:left="1220" w:header="720" w:footer="720" w:gutter="0"/>
          <w:cols w:space="720" w:num="1"/>
        </w:sectPr>
      </w:pPr>
    </w:p>
    <w:p w14:paraId="2A939D88">
      <w:pPr>
        <w:pStyle w:val="2"/>
        <w:spacing w:before="59"/>
        <w:ind w:left="580"/>
        <w:rPr>
          <w:u w:val="none"/>
        </w:rPr>
      </w:pPr>
      <w:r>
        <w:rPr>
          <w:u w:val="thick"/>
        </w:rPr>
        <w:t>PROJECT-FLOW:</w:t>
      </w:r>
    </w:p>
    <w:p w14:paraId="137BF78B">
      <w:pPr>
        <w:pStyle w:val="6"/>
        <w:rPr>
          <w:b/>
          <w:sz w:val="20"/>
        </w:rPr>
      </w:pPr>
    </w:p>
    <w:p w14:paraId="2404E4E7">
      <w:pPr>
        <w:pStyle w:val="6"/>
        <w:rPr>
          <w:b/>
          <w:sz w:val="20"/>
        </w:rPr>
      </w:pPr>
    </w:p>
    <w:p w14:paraId="6FDBCD6D">
      <w:pPr>
        <w:pStyle w:val="6"/>
        <w:spacing w:before="5"/>
        <w:rPr>
          <w:b/>
          <w:sz w:val="18"/>
        </w:rPr>
      </w:pPr>
    </w:p>
    <w:p w14:paraId="037414CA">
      <w:pPr>
        <w:pStyle w:val="8"/>
        <w:numPr>
          <w:ilvl w:val="0"/>
          <w:numId w:val="2"/>
        </w:numPr>
        <w:tabs>
          <w:tab w:val="left" w:pos="941"/>
        </w:tabs>
        <w:spacing w:before="89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PURPOSE:</w:t>
      </w:r>
    </w:p>
    <w:p w14:paraId="58F113FB">
      <w:pPr>
        <w:pStyle w:val="6"/>
        <w:spacing w:before="1"/>
      </w:pPr>
    </w:p>
    <w:p w14:paraId="6E677496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16" w:hanging="360"/>
        <w:jc w:val="both"/>
        <w:rPr>
          <w:sz w:val="28"/>
        </w:rPr>
      </w:pPr>
      <w:r>
        <w:rPr>
          <w:sz w:val="28"/>
        </w:rPr>
        <w:t>The purpose of the project is to digitize and centralize hostel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processes to streamline administrative tasks such as room allocation, fee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attendance tracking.</w:t>
      </w:r>
    </w:p>
    <w:p w14:paraId="7EC6F78E">
      <w:pPr>
        <w:pStyle w:val="6"/>
      </w:pPr>
    </w:p>
    <w:p w14:paraId="5A2065EB"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SCOPE:</w:t>
      </w:r>
    </w:p>
    <w:p w14:paraId="2F8F5A5E">
      <w:pPr>
        <w:pStyle w:val="6"/>
        <w:spacing w:before="10"/>
        <w:rPr>
          <w:sz w:val="27"/>
        </w:rPr>
      </w:pPr>
    </w:p>
    <w:p w14:paraId="46D536EA">
      <w:pPr>
        <w:pStyle w:val="8"/>
        <w:numPr>
          <w:ilvl w:val="0"/>
          <w:numId w:val="3"/>
        </w:numPr>
        <w:tabs>
          <w:tab w:val="left" w:pos="941"/>
        </w:tabs>
        <w:spacing w:before="1" w:after="0" w:line="240" w:lineRule="auto"/>
        <w:ind w:left="940" w:right="826" w:hanging="360"/>
        <w:jc w:val="both"/>
        <w:rPr>
          <w:sz w:val="28"/>
        </w:rPr>
      </w:pPr>
      <w:r>
        <w:rPr>
          <w:sz w:val="28"/>
        </w:rPr>
        <w:t>The scope includes developing an intuitive dashboard for administrators 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hostel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efficiently.</w:t>
      </w:r>
    </w:p>
    <w:p w14:paraId="32C531A7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5" w:hanging="360"/>
        <w:jc w:val="both"/>
        <w:rPr>
          <w:sz w:val="28"/>
        </w:rPr>
      </w:pP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portal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convenient</w:t>
      </w:r>
      <w:r>
        <w:rPr>
          <w:spacing w:val="1"/>
          <w:sz w:val="28"/>
        </w:rPr>
        <w:t xml:space="preserve"> </w:t>
      </w: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essential</w:t>
      </w:r>
      <w:r>
        <w:rPr>
          <w:spacing w:val="-67"/>
          <w:sz w:val="28"/>
        </w:rPr>
        <w:t xml:space="preserve"> </w:t>
      </w:r>
      <w:r>
        <w:rPr>
          <w:sz w:val="28"/>
        </w:rPr>
        <w:t>services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room</w:t>
      </w:r>
      <w:r>
        <w:rPr>
          <w:spacing w:val="-7"/>
          <w:sz w:val="28"/>
        </w:rPr>
        <w:t xml:space="preserve"> </w:t>
      </w:r>
      <w:r>
        <w:rPr>
          <w:sz w:val="28"/>
        </w:rPr>
        <w:t>selection,</w:t>
      </w:r>
      <w:r>
        <w:rPr>
          <w:spacing w:val="-3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attendance</w:t>
      </w:r>
      <w:r>
        <w:rPr>
          <w:spacing w:val="-5"/>
          <w:sz w:val="28"/>
        </w:rPr>
        <w:t xml:space="preserve"> </w:t>
      </w:r>
      <w:r>
        <w:rPr>
          <w:sz w:val="28"/>
        </w:rPr>
        <w:t>tracking.</w:t>
      </w:r>
    </w:p>
    <w:p w14:paraId="52572021">
      <w:pPr>
        <w:pStyle w:val="6"/>
        <w:spacing w:before="9"/>
        <w:rPr>
          <w:sz w:val="27"/>
        </w:rPr>
      </w:pPr>
    </w:p>
    <w:p w14:paraId="08B3C1C3"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CONTEXT:</w:t>
      </w:r>
    </w:p>
    <w:p w14:paraId="4E2ED746">
      <w:pPr>
        <w:pStyle w:val="6"/>
      </w:pPr>
    </w:p>
    <w:p w14:paraId="393A51A9">
      <w:pPr>
        <w:pStyle w:val="8"/>
        <w:numPr>
          <w:ilvl w:val="0"/>
          <w:numId w:val="3"/>
        </w:numPr>
        <w:tabs>
          <w:tab w:val="left" w:pos="941"/>
        </w:tabs>
        <w:spacing w:before="1" w:after="0" w:line="240" w:lineRule="auto"/>
        <w:ind w:left="940" w:right="822" w:hanging="360"/>
        <w:jc w:val="both"/>
        <w:rPr>
          <w:sz w:val="28"/>
        </w:rPr>
      </w:pPr>
      <w:r>
        <w:rPr>
          <w:sz w:val="28"/>
        </w:rPr>
        <w:t>Integrating a database system to store and manage student records, room</w:t>
      </w:r>
      <w:r>
        <w:rPr>
          <w:spacing w:val="1"/>
          <w:sz w:val="28"/>
        </w:rPr>
        <w:t xml:space="preserve"> </w:t>
      </w:r>
      <w:r>
        <w:rPr>
          <w:sz w:val="28"/>
        </w:rPr>
        <w:t>allocations,</w:t>
      </w:r>
      <w:r>
        <w:rPr>
          <w:spacing w:val="-2"/>
          <w:sz w:val="28"/>
        </w:rPr>
        <w:t xml:space="preserve"> </w:t>
      </w:r>
      <w:r>
        <w:rPr>
          <w:sz w:val="28"/>
        </w:rPr>
        <w:t>fee payments, and</w:t>
      </w:r>
      <w:r>
        <w:rPr>
          <w:spacing w:val="1"/>
          <w:sz w:val="28"/>
        </w:rPr>
        <w:t xml:space="preserve"> </w:t>
      </w:r>
      <w:r>
        <w:rPr>
          <w:sz w:val="28"/>
        </w:rPr>
        <w:t>attendance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0AB4C6EB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4" w:hanging="36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sending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announcements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staff.</w:t>
      </w:r>
    </w:p>
    <w:p w14:paraId="1C90E5AD">
      <w:pPr>
        <w:pStyle w:val="6"/>
        <w:spacing w:before="9"/>
        <w:rPr>
          <w:sz w:val="27"/>
        </w:rPr>
      </w:pPr>
    </w:p>
    <w:p w14:paraId="3C9054D7"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CONSIDERATIONS:</w:t>
      </w:r>
    </w:p>
    <w:p w14:paraId="0EC6A53D">
      <w:pPr>
        <w:pStyle w:val="6"/>
        <w:spacing w:before="1"/>
      </w:pPr>
    </w:p>
    <w:p w14:paraId="4432ACED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3" w:hanging="360"/>
        <w:jc w:val="both"/>
        <w:rPr>
          <w:sz w:val="28"/>
        </w:rPr>
      </w:pPr>
      <w:r>
        <w:rPr>
          <w:sz w:val="28"/>
        </w:rPr>
        <w:t>Ensuring a user-friendly interface for both administrators and students to</w:t>
      </w:r>
      <w:r>
        <w:rPr>
          <w:spacing w:val="1"/>
          <w:sz w:val="28"/>
        </w:rPr>
        <w:t xml:space="preserve"> </w:t>
      </w:r>
      <w:r>
        <w:rPr>
          <w:sz w:val="28"/>
        </w:rPr>
        <w:t>navigate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interact</w:t>
      </w:r>
      <w:r>
        <w:rPr>
          <w:spacing w:val="-3"/>
          <w:sz w:val="28"/>
        </w:rPr>
        <w:t xml:space="preserve"> </w:t>
      </w:r>
      <w:r>
        <w:rPr>
          <w:sz w:val="28"/>
        </w:rPr>
        <w:t>with the system</w:t>
      </w:r>
      <w:r>
        <w:rPr>
          <w:spacing w:val="-5"/>
          <w:sz w:val="28"/>
        </w:rPr>
        <w:t xml:space="preserve"> </w:t>
      </w:r>
      <w:r>
        <w:rPr>
          <w:sz w:val="28"/>
        </w:rPr>
        <w:t>seamlessly.</w:t>
      </w:r>
    </w:p>
    <w:p w14:paraId="12ABF46F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6" w:hanging="360"/>
        <w:jc w:val="both"/>
        <w:rPr>
          <w:sz w:val="28"/>
        </w:rPr>
      </w:pP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robust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measures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protect</w:t>
      </w:r>
      <w:r>
        <w:rPr>
          <w:spacing w:val="1"/>
          <w:sz w:val="28"/>
        </w:rPr>
        <w:t xml:space="preserve"> </w:t>
      </w:r>
      <w:r>
        <w:rPr>
          <w:sz w:val="28"/>
        </w:rPr>
        <w:t>sensitive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stored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compliance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protection</w:t>
      </w:r>
      <w:r>
        <w:rPr>
          <w:spacing w:val="1"/>
          <w:sz w:val="28"/>
        </w:rPr>
        <w:t xml:space="preserve"> </w:t>
      </w:r>
      <w:r>
        <w:rPr>
          <w:sz w:val="28"/>
        </w:rPr>
        <w:t>regulations.</w:t>
      </w:r>
    </w:p>
    <w:p w14:paraId="12D355C6">
      <w:pPr>
        <w:pStyle w:val="6"/>
        <w:spacing w:before="9"/>
        <w:rPr>
          <w:sz w:val="27"/>
        </w:rPr>
      </w:pPr>
    </w:p>
    <w:p w14:paraId="5EC69499">
      <w:pPr>
        <w:pStyle w:val="8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PERSONANS:</w:t>
      </w:r>
    </w:p>
    <w:p w14:paraId="626C6644">
      <w:pPr>
        <w:pStyle w:val="6"/>
        <w:spacing w:before="1"/>
      </w:pPr>
    </w:p>
    <w:p w14:paraId="34913568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4" w:hanging="360"/>
        <w:jc w:val="both"/>
        <w:rPr>
          <w:sz w:val="28"/>
        </w:rPr>
      </w:pPr>
      <w:r>
        <w:rPr>
          <w:sz w:val="28"/>
        </w:rPr>
        <w:t>The administrator persona represents hostel administrators responsible for</w:t>
      </w:r>
      <w:r>
        <w:rPr>
          <w:spacing w:val="1"/>
          <w:sz w:val="28"/>
        </w:rPr>
        <w:t xml:space="preserve"> </w:t>
      </w:r>
      <w:r>
        <w:rPr>
          <w:sz w:val="28"/>
        </w:rPr>
        <w:t>managing hostel operations, overseeing room allocations, fee management,</w:t>
      </w:r>
      <w:r>
        <w:rPr>
          <w:spacing w:val="1"/>
          <w:sz w:val="28"/>
        </w:rPr>
        <w:t xml:space="preserve"> </w:t>
      </w:r>
      <w:r>
        <w:rPr>
          <w:sz w:val="28"/>
        </w:rPr>
        <w:t>and generating</w:t>
      </w:r>
      <w:r>
        <w:rPr>
          <w:spacing w:val="1"/>
          <w:sz w:val="28"/>
        </w:rPr>
        <w:t xml:space="preserve"> </w:t>
      </w:r>
      <w:r>
        <w:rPr>
          <w:sz w:val="28"/>
        </w:rPr>
        <w:t>reports.</w:t>
      </w:r>
    </w:p>
    <w:p w14:paraId="6AA6A5F5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5" w:hanging="360"/>
        <w:jc w:val="both"/>
        <w:rPr>
          <w:sz w:val="28"/>
        </w:rPr>
      </w:pPr>
      <w:r>
        <w:rPr>
          <w:sz w:val="28"/>
        </w:rPr>
        <w:t>The student persona represents hostel residents who need access to essential</w:t>
      </w:r>
      <w:r>
        <w:rPr>
          <w:spacing w:val="1"/>
          <w:sz w:val="28"/>
        </w:rPr>
        <w:t xml:space="preserve"> </w:t>
      </w:r>
      <w:r>
        <w:rPr>
          <w:sz w:val="28"/>
        </w:rPr>
        <w:t>services such as room selection, leave management, attendance tracking, 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 notifications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 announcements.</w:t>
      </w:r>
    </w:p>
    <w:p w14:paraId="50375B89">
      <w:pPr>
        <w:spacing w:after="0" w:line="240" w:lineRule="auto"/>
        <w:jc w:val="both"/>
        <w:rPr>
          <w:sz w:val="28"/>
        </w:rPr>
        <w:sectPr>
          <w:pgSz w:w="12240" w:h="15840"/>
          <w:pgMar w:top="1380" w:right="620" w:bottom="280" w:left="1220" w:header="720" w:footer="720" w:gutter="0"/>
          <w:cols w:space="720" w:num="1"/>
        </w:sectPr>
      </w:pPr>
    </w:p>
    <w:p w14:paraId="595E83EF">
      <w:pPr>
        <w:pStyle w:val="6"/>
        <w:spacing w:before="5"/>
        <w:rPr>
          <w:sz w:val="14"/>
        </w:rPr>
      </w:pPr>
    </w:p>
    <w:p w14:paraId="7B8DA102">
      <w:pPr>
        <w:pStyle w:val="8"/>
        <w:numPr>
          <w:ilvl w:val="0"/>
          <w:numId w:val="2"/>
        </w:numPr>
        <w:tabs>
          <w:tab w:val="left" w:pos="941"/>
        </w:tabs>
        <w:spacing w:before="89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STORIES:</w:t>
      </w:r>
    </w:p>
    <w:p w14:paraId="258B049F">
      <w:pPr>
        <w:pStyle w:val="6"/>
        <w:spacing w:before="9"/>
        <w:rPr>
          <w:sz w:val="27"/>
        </w:rPr>
      </w:pPr>
    </w:p>
    <w:p w14:paraId="340572E8">
      <w:pPr>
        <w:pStyle w:val="8"/>
        <w:numPr>
          <w:ilvl w:val="0"/>
          <w:numId w:val="3"/>
        </w:numPr>
        <w:tabs>
          <w:tab w:val="left" w:pos="941"/>
        </w:tabs>
        <w:spacing w:before="1" w:after="0" w:line="240" w:lineRule="auto"/>
        <w:ind w:left="940" w:right="824" w:hanging="360"/>
        <w:jc w:val="both"/>
        <w:rPr>
          <w:sz w:val="28"/>
        </w:rPr>
      </w:pPr>
      <w:r>
        <w:rPr>
          <w:sz w:val="28"/>
        </w:rPr>
        <w:t>As an administrator, I want to have access to an intuitive dashboard where I</w:t>
      </w:r>
      <w:r>
        <w:rPr>
          <w:spacing w:val="1"/>
          <w:sz w:val="28"/>
        </w:rPr>
        <w:t xml:space="preserve"> </w:t>
      </w:r>
      <w:r>
        <w:rPr>
          <w:sz w:val="28"/>
        </w:rPr>
        <w:t>can efficiently manage room allocations, track fee payments, and generate</w:t>
      </w:r>
      <w:r>
        <w:rPr>
          <w:spacing w:val="1"/>
          <w:sz w:val="28"/>
        </w:rPr>
        <w:t xml:space="preserve"> </w:t>
      </w:r>
      <w:r>
        <w:rPr>
          <w:sz w:val="28"/>
        </w:rPr>
        <w:t>reports to</w:t>
      </w:r>
      <w:r>
        <w:rPr>
          <w:spacing w:val="-3"/>
          <w:sz w:val="28"/>
        </w:rPr>
        <w:t xml:space="preserve"> </w:t>
      </w:r>
      <w:r>
        <w:rPr>
          <w:sz w:val="28"/>
        </w:rPr>
        <w:t>streamline</w:t>
      </w:r>
      <w:r>
        <w:rPr>
          <w:spacing w:val="-3"/>
          <w:sz w:val="28"/>
        </w:rPr>
        <w:t xml:space="preserve"> </w:t>
      </w:r>
      <w:r>
        <w:rPr>
          <w:sz w:val="28"/>
        </w:rPr>
        <w:t>hostel</w:t>
      </w:r>
      <w:r>
        <w:rPr>
          <w:spacing w:val="-3"/>
          <w:sz w:val="28"/>
        </w:rPr>
        <w:t xml:space="preserve"> </w:t>
      </w:r>
      <w:r>
        <w:rPr>
          <w:sz w:val="28"/>
        </w:rPr>
        <w:t>operations.</w:t>
      </w:r>
    </w:p>
    <w:p w14:paraId="08660403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0" w:hanging="360"/>
        <w:jc w:val="both"/>
        <w:rPr>
          <w:sz w:val="28"/>
        </w:rPr>
      </w:pPr>
      <w:r>
        <w:rPr>
          <w:sz w:val="28"/>
        </w:rPr>
        <w:t>As a student, I want to access a user-friendly portal where I can easily select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room,</w:t>
      </w:r>
      <w:r>
        <w:rPr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leave,</w:t>
      </w:r>
      <w:r>
        <w:rPr>
          <w:spacing w:val="1"/>
          <w:sz w:val="28"/>
        </w:rPr>
        <w:t xml:space="preserve"> </w:t>
      </w:r>
      <w:r>
        <w:rPr>
          <w:sz w:val="28"/>
        </w:rPr>
        <w:t>track</w:t>
      </w:r>
      <w:r>
        <w:rPr>
          <w:spacing w:val="1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attendance,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receive</w:t>
      </w:r>
      <w:r>
        <w:rPr>
          <w:spacing w:val="1"/>
          <w:sz w:val="28"/>
        </w:rPr>
        <w:t xml:space="preserve"> </w:t>
      </w:r>
      <w:r>
        <w:rPr>
          <w:sz w:val="28"/>
        </w:rPr>
        <w:t>important</w:t>
      </w:r>
      <w:r>
        <w:rPr>
          <w:spacing w:val="1"/>
          <w:sz w:val="28"/>
        </w:rPr>
        <w:t xml:space="preserve"> </w:t>
      </w:r>
      <w:r>
        <w:rPr>
          <w:sz w:val="28"/>
        </w:rPr>
        <w:t>notifications and announcements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hostel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</w:t>
      </w:r>
    </w:p>
    <w:p w14:paraId="7C72FE1B">
      <w:pPr>
        <w:pStyle w:val="6"/>
        <w:spacing w:before="5"/>
      </w:pPr>
    </w:p>
    <w:p w14:paraId="69029CF7">
      <w:pPr>
        <w:pStyle w:val="2"/>
        <w:spacing w:before="0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</w:p>
    <w:p w14:paraId="1244FE08">
      <w:pPr>
        <w:pStyle w:val="3"/>
        <w:numPr>
          <w:ilvl w:val="0"/>
          <w:numId w:val="4"/>
        </w:numPr>
        <w:tabs>
          <w:tab w:val="left" w:pos="861"/>
        </w:tabs>
        <w:spacing w:before="200" w:after="0" w:line="240" w:lineRule="auto"/>
        <w:ind w:left="861" w:right="0" w:hanging="281"/>
        <w:jc w:val="left"/>
      </w:pPr>
      <w:r>
        <w:t>User</w:t>
      </w:r>
      <w:r>
        <w:rPr>
          <w:spacing w:val="-4"/>
        </w:rPr>
        <w:t xml:space="preserve"> </w:t>
      </w:r>
      <w:r>
        <w:t>Authentication:</w:t>
      </w:r>
    </w:p>
    <w:p w14:paraId="7AA1F08F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193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Secure</w:t>
      </w:r>
      <w:r>
        <w:rPr>
          <w:spacing w:val="-4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students.</w:t>
      </w:r>
    </w:p>
    <w:p w14:paraId="05ECC4CC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25" w:hanging="360"/>
        <w:jc w:val="both"/>
        <w:rPr>
          <w:sz w:val="28"/>
        </w:rPr>
      </w:pPr>
      <w:r>
        <w:rPr>
          <w:sz w:val="28"/>
        </w:rPr>
        <w:t>Support for traditional email/password login as well as OAuth login using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-3"/>
          <w:sz w:val="28"/>
        </w:rPr>
        <w:t xml:space="preserve"> </w:t>
      </w:r>
      <w:r>
        <w:rPr>
          <w:sz w:val="28"/>
        </w:rPr>
        <w:t>like Google.</w:t>
      </w:r>
    </w:p>
    <w:p w14:paraId="586B95F4">
      <w:pPr>
        <w:pStyle w:val="3"/>
        <w:numPr>
          <w:ilvl w:val="0"/>
          <w:numId w:val="4"/>
        </w:numPr>
        <w:tabs>
          <w:tab w:val="left" w:pos="861"/>
        </w:tabs>
        <w:spacing w:before="205" w:after="0" w:line="240" w:lineRule="auto"/>
        <w:ind w:left="861" w:right="0" w:hanging="281"/>
        <w:jc w:val="left"/>
      </w:pPr>
      <w:r>
        <w:t>Admin</w:t>
      </w:r>
      <w:r>
        <w:rPr>
          <w:spacing w:val="-3"/>
        </w:rPr>
        <w:t xml:space="preserve"> </w:t>
      </w:r>
      <w:r>
        <w:t>Dashboard:</w:t>
      </w:r>
    </w:p>
    <w:p w14:paraId="34AE6A43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193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Comprehensive</w:t>
      </w:r>
      <w:r>
        <w:rPr>
          <w:spacing w:val="-5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z w:val="28"/>
        </w:rPr>
        <w:t>displaying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statistics.</w:t>
      </w:r>
    </w:p>
    <w:p w14:paraId="052A38BD">
      <w:pPr>
        <w:pStyle w:val="8"/>
        <w:numPr>
          <w:ilvl w:val="0"/>
          <w:numId w:val="3"/>
        </w:numPr>
        <w:tabs>
          <w:tab w:val="left" w:pos="941"/>
        </w:tabs>
        <w:spacing w:before="0" w:after="0" w:line="240" w:lineRule="auto"/>
        <w:ind w:left="940" w:right="818" w:hanging="360"/>
        <w:jc w:val="both"/>
        <w:rPr>
          <w:sz w:val="28"/>
        </w:rPr>
      </w:pPr>
      <w:r>
        <w:rPr>
          <w:sz w:val="28"/>
        </w:rPr>
        <w:t>Access</w:t>
      </w:r>
      <w:r>
        <w:rPr>
          <w:spacing w:val="1"/>
          <w:sz w:val="28"/>
        </w:rPr>
        <w:t xml:space="preserve"> </w:t>
      </w:r>
      <w:r>
        <w:rPr>
          <w:sz w:val="28"/>
        </w:rPr>
        <w:t>to various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functionalities like hostel blocks,</w:t>
      </w:r>
      <w:r>
        <w:rPr>
          <w:spacing w:val="70"/>
          <w:sz w:val="28"/>
        </w:rPr>
        <w:t xml:space="preserve"> </w:t>
      </w:r>
      <w:r>
        <w:rPr>
          <w:sz w:val="28"/>
        </w:rPr>
        <w:t>rooms,</w:t>
      </w:r>
      <w:r>
        <w:rPr>
          <w:spacing w:val="1"/>
          <w:sz w:val="28"/>
        </w:rPr>
        <w:t xml:space="preserve"> </w:t>
      </w:r>
      <w:r>
        <w:rPr>
          <w:sz w:val="28"/>
        </w:rPr>
        <w:t>fees,</w:t>
      </w:r>
      <w:r>
        <w:rPr>
          <w:spacing w:val="-2"/>
          <w:sz w:val="28"/>
        </w:rPr>
        <w:t xml:space="preserve"> </w:t>
      </w:r>
      <w:r>
        <w:rPr>
          <w:sz w:val="28"/>
        </w:rPr>
        <w:t>students,</w:t>
      </w:r>
      <w:r>
        <w:rPr>
          <w:spacing w:val="-1"/>
          <w:sz w:val="28"/>
        </w:rPr>
        <w:t xml:space="preserve"> </w:t>
      </w:r>
      <w:r>
        <w:rPr>
          <w:sz w:val="28"/>
        </w:rPr>
        <w:t>reports,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A067E5B">
      <w:pPr>
        <w:pStyle w:val="3"/>
        <w:numPr>
          <w:ilvl w:val="0"/>
          <w:numId w:val="4"/>
        </w:numPr>
        <w:tabs>
          <w:tab w:val="left" w:pos="861"/>
        </w:tabs>
        <w:spacing w:before="206" w:after="0" w:line="240" w:lineRule="auto"/>
        <w:ind w:left="861" w:right="0" w:hanging="281"/>
        <w:jc w:val="left"/>
      </w:pPr>
      <w:r>
        <w:t>Hostel</w:t>
      </w:r>
      <w:r>
        <w:rPr>
          <w:spacing w:val="-3"/>
        </w:rPr>
        <w:t xml:space="preserve"> </w:t>
      </w:r>
      <w:r>
        <w:t>Management:</w:t>
      </w:r>
    </w:p>
    <w:p w14:paraId="2D112511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195" w:after="0" w:line="240" w:lineRule="auto"/>
        <w:ind w:left="940" w:right="825" w:hanging="360"/>
        <w:jc w:val="left"/>
        <w:rPr>
          <w:sz w:val="28"/>
        </w:rPr>
      </w:pPr>
      <w:r>
        <w:rPr>
          <w:sz w:val="28"/>
        </w:rPr>
        <w:t>Ability</w:t>
      </w:r>
      <w:r>
        <w:rPr>
          <w:spacing w:val="61"/>
          <w:sz w:val="28"/>
        </w:rPr>
        <w:t xml:space="preserve"> </w:t>
      </w:r>
      <w:r>
        <w:rPr>
          <w:sz w:val="28"/>
        </w:rPr>
        <w:t>to</w:t>
      </w:r>
      <w:r>
        <w:rPr>
          <w:spacing w:val="65"/>
          <w:sz w:val="28"/>
        </w:rPr>
        <w:t xml:space="preserve"> </w:t>
      </w:r>
      <w:r>
        <w:rPr>
          <w:sz w:val="28"/>
        </w:rPr>
        <w:t>manage</w:t>
      </w:r>
      <w:r>
        <w:rPr>
          <w:spacing w:val="62"/>
          <w:sz w:val="28"/>
        </w:rPr>
        <w:t xml:space="preserve"> </w:t>
      </w:r>
      <w:r>
        <w:rPr>
          <w:sz w:val="28"/>
        </w:rPr>
        <w:t>hostel</w:t>
      </w:r>
      <w:r>
        <w:rPr>
          <w:spacing w:val="63"/>
          <w:sz w:val="28"/>
        </w:rPr>
        <w:t xml:space="preserve"> </w:t>
      </w:r>
      <w:r>
        <w:rPr>
          <w:sz w:val="28"/>
        </w:rPr>
        <w:t>blocks,</w:t>
      </w:r>
      <w:r>
        <w:rPr>
          <w:spacing w:val="62"/>
          <w:sz w:val="28"/>
        </w:rPr>
        <w:t xml:space="preserve"> </w:t>
      </w:r>
      <w:r>
        <w:rPr>
          <w:sz w:val="28"/>
        </w:rPr>
        <w:t>including</w:t>
      </w:r>
      <w:r>
        <w:rPr>
          <w:spacing w:val="63"/>
          <w:sz w:val="28"/>
        </w:rPr>
        <w:t xml:space="preserve"> </w:t>
      </w:r>
      <w:r>
        <w:rPr>
          <w:sz w:val="28"/>
        </w:rPr>
        <w:t>adding,</w:t>
      </w:r>
      <w:r>
        <w:rPr>
          <w:spacing w:val="61"/>
          <w:sz w:val="28"/>
        </w:rPr>
        <w:t xml:space="preserve"> </w:t>
      </w:r>
      <w:r>
        <w:rPr>
          <w:sz w:val="28"/>
        </w:rPr>
        <w:t>editing,</w:t>
      </w:r>
      <w:r>
        <w:rPr>
          <w:spacing w:val="62"/>
          <w:sz w:val="28"/>
        </w:rPr>
        <w:t xml:space="preserve"> </w:t>
      </w:r>
      <w:r>
        <w:rPr>
          <w:sz w:val="28"/>
        </w:rPr>
        <w:t>and</w:t>
      </w:r>
      <w:r>
        <w:rPr>
          <w:spacing w:val="63"/>
          <w:sz w:val="28"/>
        </w:rPr>
        <w:t xml:space="preserve"> </w:t>
      </w:r>
      <w:r>
        <w:rPr>
          <w:sz w:val="28"/>
        </w:rPr>
        <w:t>deleting</w:t>
      </w:r>
      <w:r>
        <w:rPr>
          <w:spacing w:val="-67"/>
          <w:sz w:val="28"/>
        </w:rPr>
        <w:t xml:space="preserve"> </w:t>
      </w:r>
      <w:r>
        <w:rPr>
          <w:sz w:val="28"/>
        </w:rPr>
        <w:t>blocks.</w:t>
      </w:r>
    </w:p>
    <w:p w14:paraId="411A6E25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5" w:hanging="360"/>
        <w:jc w:val="left"/>
        <w:rPr>
          <w:sz w:val="28"/>
        </w:rPr>
      </w:pPr>
      <w:r>
        <w:rPr>
          <w:sz w:val="28"/>
        </w:rPr>
        <w:t>Room</w:t>
      </w:r>
      <w:r>
        <w:rPr>
          <w:spacing w:val="20"/>
          <w:sz w:val="28"/>
        </w:rPr>
        <w:t xml:space="preserve"> </w:t>
      </w:r>
      <w:r>
        <w:rPr>
          <w:sz w:val="28"/>
        </w:rPr>
        <w:t>management</w:t>
      </w:r>
      <w:r>
        <w:rPr>
          <w:spacing w:val="24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21"/>
          <w:sz w:val="28"/>
        </w:rPr>
        <w:t xml:space="preserve"> </w:t>
      </w:r>
      <w:r>
        <w:rPr>
          <w:sz w:val="28"/>
        </w:rPr>
        <w:t>such</w:t>
      </w:r>
      <w:r>
        <w:rPr>
          <w:spacing w:val="22"/>
          <w:sz w:val="28"/>
        </w:rPr>
        <w:t xml:space="preserve"> </w:t>
      </w:r>
      <w:r>
        <w:rPr>
          <w:sz w:val="28"/>
        </w:rPr>
        <w:t>as</w:t>
      </w:r>
      <w:r>
        <w:rPr>
          <w:spacing w:val="21"/>
          <w:sz w:val="28"/>
        </w:rPr>
        <w:t xml:space="preserve"> </w:t>
      </w:r>
      <w:r>
        <w:rPr>
          <w:sz w:val="28"/>
        </w:rPr>
        <w:t>viewing</w:t>
      </w:r>
      <w:r>
        <w:rPr>
          <w:spacing w:val="24"/>
          <w:sz w:val="28"/>
        </w:rPr>
        <w:t xml:space="preserve"> </w:t>
      </w:r>
      <w:r>
        <w:rPr>
          <w:sz w:val="28"/>
        </w:rPr>
        <w:t>room</w:t>
      </w:r>
      <w:r>
        <w:rPr>
          <w:spacing w:val="18"/>
          <w:sz w:val="28"/>
        </w:rPr>
        <w:t xml:space="preserve"> </w:t>
      </w:r>
      <w:r>
        <w:rPr>
          <w:sz w:val="28"/>
        </w:rPr>
        <w:t>details,</w:t>
      </w:r>
      <w:r>
        <w:rPr>
          <w:spacing w:val="23"/>
          <w:sz w:val="28"/>
        </w:rPr>
        <w:t xml:space="preserve"> </w:t>
      </w:r>
      <w:r>
        <w:rPr>
          <w:sz w:val="28"/>
        </w:rPr>
        <w:t>allocating</w:t>
      </w:r>
      <w:r>
        <w:rPr>
          <w:spacing w:val="-67"/>
          <w:sz w:val="28"/>
        </w:rPr>
        <w:t xml:space="preserve"> </w:t>
      </w:r>
      <w:r>
        <w:rPr>
          <w:sz w:val="28"/>
        </w:rPr>
        <w:t>rooms,</w:t>
      </w:r>
      <w:r>
        <w:rPr>
          <w:spacing w:val="-2"/>
          <w:sz w:val="28"/>
        </w:rPr>
        <w:t xml:space="preserve"> </w:t>
      </w:r>
      <w:r>
        <w:rPr>
          <w:sz w:val="28"/>
        </w:rPr>
        <w:t>updating</w:t>
      </w:r>
      <w:r>
        <w:rPr>
          <w:spacing w:val="1"/>
          <w:sz w:val="28"/>
        </w:rPr>
        <w:t xml:space="preserve"> </w:t>
      </w:r>
      <w:r>
        <w:rPr>
          <w:sz w:val="28"/>
        </w:rPr>
        <w:t>room</w:t>
      </w:r>
      <w:r>
        <w:rPr>
          <w:spacing w:val="-3"/>
          <w:sz w:val="28"/>
        </w:rPr>
        <w:t xml:space="preserve"> </w:t>
      </w:r>
      <w:r>
        <w:rPr>
          <w:sz w:val="28"/>
        </w:rPr>
        <w:t>status,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265D4E7A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4" w:hanging="360"/>
        <w:jc w:val="left"/>
        <w:rPr>
          <w:sz w:val="28"/>
        </w:rPr>
      </w:pPr>
      <w:r>
        <w:rPr>
          <w:sz w:val="28"/>
        </w:rPr>
        <w:t>Fee</w:t>
      </w:r>
      <w:r>
        <w:rPr>
          <w:spacing w:val="45"/>
          <w:sz w:val="28"/>
        </w:rPr>
        <w:t xml:space="preserve"> </w:t>
      </w:r>
      <w:r>
        <w:rPr>
          <w:sz w:val="28"/>
        </w:rPr>
        <w:t>management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  <w:r>
        <w:rPr>
          <w:spacing w:val="42"/>
          <w:sz w:val="28"/>
        </w:rPr>
        <w:t xml:space="preserve"> </w:t>
      </w:r>
      <w:r>
        <w:rPr>
          <w:sz w:val="28"/>
        </w:rPr>
        <w:t>track</w:t>
      </w:r>
      <w:r>
        <w:rPr>
          <w:spacing w:val="44"/>
          <w:sz w:val="28"/>
        </w:rPr>
        <w:t xml:space="preserve"> </w:t>
      </w:r>
      <w:r>
        <w:rPr>
          <w:sz w:val="28"/>
        </w:rPr>
        <w:t>student</w:t>
      </w:r>
      <w:r>
        <w:rPr>
          <w:spacing w:val="44"/>
          <w:sz w:val="28"/>
        </w:rPr>
        <w:t xml:space="preserve"> </w:t>
      </w:r>
      <w:r>
        <w:rPr>
          <w:sz w:val="28"/>
        </w:rPr>
        <w:t>fee</w:t>
      </w:r>
      <w:r>
        <w:rPr>
          <w:spacing w:val="44"/>
          <w:sz w:val="28"/>
        </w:rPr>
        <w:t xml:space="preserve"> </w:t>
      </w:r>
      <w:r>
        <w:rPr>
          <w:sz w:val="28"/>
        </w:rPr>
        <w:t>payment;</w:t>
      </w:r>
      <w:r>
        <w:rPr>
          <w:spacing w:val="46"/>
          <w:sz w:val="28"/>
        </w:rPr>
        <w:t xml:space="preserve"> </w:t>
      </w:r>
      <w:r>
        <w:rPr>
          <w:sz w:val="28"/>
        </w:rPr>
        <w:t>manage</w:t>
      </w:r>
      <w:r>
        <w:rPr>
          <w:spacing w:val="44"/>
          <w:sz w:val="28"/>
        </w:rPr>
        <w:t xml:space="preserve"> </w:t>
      </w:r>
      <w:r>
        <w:rPr>
          <w:sz w:val="28"/>
        </w:rPr>
        <w:t>fee</w:t>
      </w:r>
      <w:r>
        <w:rPr>
          <w:spacing w:val="44"/>
          <w:sz w:val="28"/>
        </w:rPr>
        <w:t xml:space="preserve"> </w:t>
      </w:r>
      <w:r>
        <w:rPr>
          <w:sz w:val="28"/>
        </w:rPr>
        <w:t>structure,</w:t>
      </w:r>
      <w:r>
        <w:rPr>
          <w:spacing w:val="4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categories.</w:t>
      </w:r>
    </w:p>
    <w:p w14:paraId="39C0F3E6">
      <w:pPr>
        <w:pStyle w:val="3"/>
        <w:numPr>
          <w:ilvl w:val="0"/>
          <w:numId w:val="4"/>
        </w:numPr>
        <w:tabs>
          <w:tab w:val="left" w:pos="861"/>
        </w:tabs>
        <w:spacing w:before="202" w:after="0" w:line="240" w:lineRule="auto"/>
        <w:ind w:left="861" w:right="0" w:hanging="281"/>
        <w:jc w:val="left"/>
      </w:pPr>
      <w:r>
        <w:t>Student</w:t>
      </w:r>
      <w:r>
        <w:rPr>
          <w:spacing w:val="-3"/>
        </w:rPr>
        <w:t xml:space="preserve"> </w:t>
      </w:r>
      <w:r>
        <w:t>Management:</w:t>
      </w:r>
    </w:p>
    <w:p w14:paraId="37554655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194" w:after="0" w:line="240" w:lineRule="auto"/>
        <w:ind w:left="940" w:right="817" w:hanging="360"/>
        <w:jc w:val="left"/>
        <w:rPr>
          <w:sz w:val="28"/>
        </w:rPr>
      </w:pPr>
      <w:r>
        <w:rPr>
          <w:sz w:val="28"/>
        </w:rPr>
        <w:t>View</w:t>
      </w:r>
      <w:r>
        <w:rPr>
          <w:spacing w:val="10"/>
          <w:sz w:val="28"/>
        </w:rPr>
        <w:t xml:space="preserve"> </w:t>
      </w:r>
      <w:r>
        <w:rPr>
          <w:sz w:val="28"/>
        </w:rPr>
        <w:t>student</w:t>
      </w:r>
      <w:r>
        <w:rPr>
          <w:spacing w:val="11"/>
          <w:sz w:val="28"/>
        </w:rPr>
        <w:t xml:space="preserve"> </w:t>
      </w:r>
      <w:r>
        <w:rPr>
          <w:sz w:val="28"/>
        </w:rPr>
        <w:t>details</w:t>
      </w:r>
      <w:r>
        <w:rPr>
          <w:spacing w:val="12"/>
          <w:sz w:val="28"/>
        </w:rPr>
        <w:t xml:space="preserve"> </w:t>
      </w:r>
      <w:r>
        <w:rPr>
          <w:sz w:val="28"/>
        </w:rPr>
        <w:t>including</w:t>
      </w:r>
      <w:r>
        <w:rPr>
          <w:spacing w:val="10"/>
          <w:sz w:val="28"/>
        </w:rPr>
        <w:t xml:space="preserve"> </w:t>
      </w:r>
      <w:r>
        <w:rPr>
          <w:sz w:val="28"/>
        </w:rPr>
        <w:t>their</w:t>
      </w:r>
      <w:r>
        <w:rPr>
          <w:spacing w:val="12"/>
          <w:sz w:val="28"/>
        </w:rPr>
        <w:t xml:space="preserve"> </w:t>
      </w:r>
      <w:r>
        <w:rPr>
          <w:sz w:val="28"/>
        </w:rPr>
        <w:t>room</w:t>
      </w:r>
      <w:r>
        <w:rPr>
          <w:spacing w:val="17"/>
          <w:sz w:val="28"/>
        </w:rPr>
        <w:t xml:space="preserve"> </w:t>
      </w:r>
      <w:r>
        <w:rPr>
          <w:sz w:val="28"/>
        </w:rPr>
        <w:t>assignments,</w:t>
      </w:r>
      <w:r>
        <w:rPr>
          <w:spacing w:val="11"/>
          <w:sz w:val="28"/>
        </w:rPr>
        <w:t xml:space="preserve"> </w:t>
      </w:r>
      <w:r>
        <w:rPr>
          <w:sz w:val="28"/>
        </w:rPr>
        <w:t>contact</w:t>
      </w:r>
      <w:r>
        <w:rPr>
          <w:spacing w:val="10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67"/>
          <w:sz w:val="28"/>
        </w:rPr>
        <w:t xml:space="preserve"> </w:t>
      </w:r>
      <w:r>
        <w:rPr>
          <w:sz w:val="28"/>
        </w:rPr>
        <w:t>etc.</w:t>
      </w:r>
    </w:p>
    <w:p w14:paraId="54A0097C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343" w:lineRule="exact"/>
        <w:ind w:left="940" w:right="0" w:hanging="361"/>
        <w:jc w:val="left"/>
        <w:rPr>
          <w:sz w:val="28"/>
        </w:rPr>
      </w:pPr>
      <w:r>
        <w:rPr>
          <w:sz w:val="28"/>
        </w:rPr>
        <w:t>Approve/reject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9"/>
          <w:sz w:val="28"/>
        </w:rPr>
        <w:t xml:space="preserve"> </w:t>
      </w:r>
      <w:r>
        <w:rPr>
          <w:sz w:val="28"/>
        </w:rPr>
        <w:t>separately.</w:t>
      </w:r>
    </w:p>
    <w:p w14:paraId="260D987C">
      <w:pPr>
        <w:pStyle w:val="8"/>
        <w:numPr>
          <w:ilvl w:val="0"/>
          <w:numId w:val="3"/>
        </w:numPr>
        <w:tabs>
          <w:tab w:val="left" w:pos="940"/>
          <w:tab w:val="left" w:pos="941"/>
          <w:tab w:val="left" w:pos="2245"/>
          <w:tab w:val="left" w:pos="3456"/>
          <w:tab w:val="left" w:pos="5058"/>
          <w:tab w:val="left" w:pos="6353"/>
          <w:tab w:val="left" w:pos="7346"/>
          <w:tab w:val="left" w:pos="9171"/>
        </w:tabs>
        <w:spacing w:before="0" w:after="0" w:line="240" w:lineRule="auto"/>
        <w:ind w:left="940" w:right="822" w:hanging="360"/>
        <w:jc w:val="left"/>
        <w:rPr>
          <w:sz w:val="28"/>
        </w:rPr>
      </w:pPr>
      <w:r>
        <w:rPr>
          <w:sz w:val="28"/>
        </w:rPr>
        <w:t>Manage</w:t>
      </w:r>
      <w:r>
        <w:rPr>
          <w:sz w:val="28"/>
        </w:rPr>
        <w:tab/>
      </w:r>
      <w:r>
        <w:rPr>
          <w:sz w:val="28"/>
        </w:rPr>
        <w:t>student</w:t>
      </w:r>
      <w:r>
        <w:rPr>
          <w:sz w:val="28"/>
        </w:rPr>
        <w:tab/>
      </w:r>
      <w:r>
        <w:rPr>
          <w:sz w:val="28"/>
        </w:rPr>
        <w:t>attendance</w:t>
      </w:r>
      <w:r>
        <w:rPr>
          <w:sz w:val="28"/>
        </w:rPr>
        <w:tab/>
      </w:r>
      <w:r>
        <w:rPr>
          <w:sz w:val="28"/>
        </w:rPr>
        <w:t>records,</w:t>
      </w:r>
      <w:r>
        <w:rPr>
          <w:sz w:val="28"/>
        </w:rPr>
        <w:tab/>
      </w:r>
      <w:r>
        <w:rPr>
          <w:sz w:val="28"/>
        </w:rPr>
        <w:t>leave</w:t>
      </w:r>
      <w:r>
        <w:rPr>
          <w:sz w:val="28"/>
        </w:rPr>
        <w:tab/>
      </w:r>
      <w:r>
        <w:rPr>
          <w:sz w:val="28"/>
        </w:rPr>
        <w:t>applications,</w:t>
      </w:r>
      <w:r>
        <w:rPr>
          <w:sz w:val="28"/>
        </w:rPr>
        <w:tab/>
      </w:r>
      <w:r>
        <w:rPr>
          <w:spacing w:val="-2"/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complaints/feedback.</w:t>
      </w:r>
    </w:p>
    <w:p w14:paraId="74F4A699">
      <w:pPr>
        <w:spacing w:after="0" w:line="240" w:lineRule="auto"/>
        <w:jc w:val="left"/>
        <w:rPr>
          <w:sz w:val="28"/>
        </w:rPr>
        <w:sectPr>
          <w:pgSz w:w="12240" w:h="15840"/>
          <w:pgMar w:top="1500" w:right="620" w:bottom="280" w:left="1220" w:header="720" w:footer="720" w:gutter="0"/>
          <w:cols w:space="720" w:num="1"/>
        </w:sectPr>
      </w:pPr>
    </w:p>
    <w:p w14:paraId="79D0C650">
      <w:pPr>
        <w:pStyle w:val="3"/>
        <w:numPr>
          <w:ilvl w:val="0"/>
          <w:numId w:val="4"/>
        </w:numPr>
        <w:tabs>
          <w:tab w:val="left" w:pos="941"/>
        </w:tabs>
        <w:spacing w:before="78" w:after="0" w:line="240" w:lineRule="auto"/>
        <w:ind w:left="940" w:right="0" w:hanging="361"/>
        <w:jc w:val="left"/>
      </w:pPr>
      <w:r>
        <w:t>Attendance</w:t>
      </w:r>
      <w:r>
        <w:rPr>
          <w:spacing w:val="-5"/>
        </w:rPr>
        <w:t xml:space="preserve"> </w:t>
      </w:r>
      <w:r>
        <w:t>Management:</w:t>
      </w:r>
    </w:p>
    <w:p w14:paraId="3F48B6E4">
      <w:pPr>
        <w:pStyle w:val="6"/>
        <w:spacing w:before="5"/>
        <w:rPr>
          <w:b/>
          <w:sz w:val="27"/>
        </w:rPr>
      </w:pPr>
    </w:p>
    <w:p w14:paraId="05C84026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Attendance</w:t>
      </w:r>
      <w:r>
        <w:rPr>
          <w:spacing w:val="-3"/>
          <w:sz w:val="28"/>
        </w:rPr>
        <w:t xml:space="preserve"> </w:t>
      </w:r>
      <w:r>
        <w:rPr>
          <w:sz w:val="28"/>
        </w:rPr>
        <w:t>tracking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residing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hostel.</w:t>
      </w:r>
    </w:p>
    <w:p w14:paraId="5E603507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8"/>
        </w:rPr>
      </w:pPr>
      <w:r>
        <w:rPr>
          <w:sz w:val="28"/>
        </w:rPr>
        <w:t>Record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attendance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2"/>
          <w:sz w:val="28"/>
        </w:rPr>
        <w:t xml:space="preserve"> </w:t>
      </w:r>
      <w:r>
        <w:rPr>
          <w:sz w:val="28"/>
        </w:rPr>
        <w:t>late</w:t>
      </w:r>
      <w:r>
        <w:rPr>
          <w:spacing w:val="-3"/>
          <w:sz w:val="28"/>
        </w:rPr>
        <w:t xml:space="preserve"> </w:t>
      </w:r>
      <w:r>
        <w:rPr>
          <w:sz w:val="28"/>
        </w:rPr>
        <w:t>attendance</w:t>
      </w:r>
      <w:r>
        <w:rPr>
          <w:spacing w:val="-7"/>
          <w:sz w:val="28"/>
        </w:rPr>
        <w:t xml:space="preserve"> </w:t>
      </w:r>
      <w:r>
        <w:rPr>
          <w:sz w:val="28"/>
        </w:rPr>
        <w:t>instances.</w:t>
      </w:r>
    </w:p>
    <w:p w14:paraId="39B4C0CD">
      <w:pPr>
        <w:pStyle w:val="6"/>
        <w:spacing w:before="5"/>
      </w:pPr>
    </w:p>
    <w:p w14:paraId="7A74D4E4">
      <w:pPr>
        <w:pStyle w:val="3"/>
        <w:numPr>
          <w:ilvl w:val="0"/>
          <w:numId w:val="4"/>
        </w:numPr>
        <w:tabs>
          <w:tab w:val="left" w:pos="941"/>
        </w:tabs>
        <w:spacing w:before="1" w:after="0" w:line="240" w:lineRule="auto"/>
        <w:ind w:left="940" w:right="0" w:hanging="361"/>
        <w:jc w:val="left"/>
      </w:pPr>
      <w:r>
        <w:t>Leave</w:t>
      </w:r>
      <w:r>
        <w:rPr>
          <w:spacing w:val="-3"/>
        </w:rPr>
        <w:t xml:space="preserve"> </w:t>
      </w:r>
      <w:r>
        <w:t>Management:</w:t>
      </w:r>
    </w:p>
    <w:p w14:paraId="7129F3D0">
      <w:pPr>
        <w:pStyle w:val="6"/>
        <w:spacing w:before="4"/>
        <w:rPr>
          <w:b/>
          <w:sz w:val="27"/>
        </w:rPr>
      </w:pPr>
    </w:p>
    <w:p w14:paraId="2556ABC7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1" w:after="0" w:line="240" w:lineRule="auto"/>
        <w:ind w:left="940" w:right="825" w:hanging="360"/>
        <w:jc w:val="left"/>
        <w:rPr>
          <w:sz w:val="28"/>
        </w:rPr>
      </w:pPr>
      <w:r>
        <w:rPr>
          <w:sz w:val="28"/>
        </w:rPr>
        <w:t>Allow</w:t>
      </w:r>
      <w:r>
        <w:rPr>
          <w:spacing w:val="2"/>
          <w:sz w:val="28"/>
        </w:rPr>
        <w:t xml:space="preserve"> </w:t>
      </w:r>
      <w:r>
        <w:rPr>
          <w:sz w:val="28"/>
        </w:rPr>
        <w:t>students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submit</w:t>
      </w:r>
      <w:r>
        <w:rPr>
          <w:spacing w:val="5"/>
          <w:sz w:val="28"/>
        </w:rPr>
        <w:t xml:space="preserve"> </w:t>
      </w:r>
      <w:r>
        <w:rPr>
          <w:sz w:val="28"/>
        </w:rPr>
        <w:t>leave</w:t>
      </w:r>
      <w:r>
        <w:rPr>
          <w:spacing w:val="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3"/>
          <w:sz w:val="28"/>
        </w:rPr>
        <w:t xml:space="preserve"> </w:t>
      </w:r>
      <w:r>
        <w:rPr>
          <w:sz w:val="28"/>
        </w:rPr>
        <w:t>specifying</w:t>
      </w:r>
      <w:r>
        <w:rPr>
          <w:spacing w:val="3"/>
          <w:sz w:val="28"/>
        </w:rPr>
        <w:t xml:space="preserve"> </w:t>
      </w:r>
      <w:r>
        <w:rPr>
          <w:sz w:val="28"/>
        </w:rPr>
        <w:t>dates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reasons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absence.</w:t>
      </w:r>
    </w:p>
    <w:p w14:paraId="6D58F0B2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342" w:lineRule="exact"/>
        <w:ind w:left="940" w:right="0" w:hanging="361"/>
        <w:jc w:val="left"/>
        <w:rPr>
          <w:sz w:val="28"/>
        </w:rPr>
      </w:pP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approval/rejection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leave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applications.</w:t>
      </w:r>
    </w:p>
    <w:p w14:paraId="422914D5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9" w:hanging="360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55"/>
          <w:sz w:val="28"/>
        </w:rPr>
        <w:t xml:space="preserve"> </w:t>
      </w:r>
      <w:r>
        <w:rPr>
          <w:sz w:val="28"/>
        </w:rPr>
        <w:t>cancellation</w:t>
      </w:r>
      <w:r>
        <w:rPr>
          <w:spacing w:val="54"/>
          <w:sz w:val="28"/>
        </w:rPr>
        <w:t xml:space="preserve"> </w:t>
      </w:r>
      <w:r>
        <w:rPr>
          <w:sz w:val="28"/>
        </w:rPr>
        <w:t>of</w:t>
      </w:r>
      <w:r>
        <w:rPr>
          <w:spacing w:val="53"/>
          <w:sz w:val="28"/>
        </w:rPr>
        <w:t xml:space="preserve"> </w:t>
      </w:r>
      <w:r>
        <w:rPr>
          <w:sz w:val="28"/>
        </w:rPr>
        <w:t>leave</w:t>
      </w:r>
      <w:r>
        <w:rPr>
          <w:spacing w:val="53"/>
          <w:sz w:val="28"/>
        </w:rPr>
        <w:t xml:space="preserve"> </w:t>
      </w:r>
      <w:r>
        <w:rPr>
          <w:sz w:val="28"/>
        </w:rPr>
        <w:t>if</w:t>
      </w:r>
      <w:r>
        <w:rPr>
          <w:spacing w:val="55"/>
          <w:sz w:val="28"/>
        </w:rPr>
        <w:t xml:space="preserve"> </w:t>
      </w:r>
      <w:r>
        <w:rPr>
          <w:sz w:val="28"/>
        </w:rPr>
        <w:t>a</w:t>
      </w:r>
      <w:r>
        <w:rPr>
          <w:spacing w:val="53"/>
          <w:sz w:val="28"/>
        </w:rPr>
        <w:t xml:space="preserve"> </w:t>
      </w:r>
      <w:r>
        <w:rPr>
          <w:sz w:val="28"/>
        </w:rPr>
        <w:t>student</w:t>
      </w:r>
      <w:r>
        <w:rPr>
          <w:spacing w:val="57"/>
          <w:sz w:val="28"/>
        </w:rPr>
        <w:t xml:space="preserve"> </w:t>
      </w:r>
      <w:r>
        <w:rPr>
          <w:sz w:val="28"/>
        </w:rPr>
        <w:t>enters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3"/>
          <w:sz w:val="28"/>
        </w:rPr>
        <w:t xml:space="preserve"> </w:t>
      </w:r>
      <w:r>
        <w:rPr>
          <w:sz w:val="28"/>
        </w:rPr>
        <w:t>hostel</w:t>
      </w:r>
      <w:r>
        <w:rPr>
          <w:spacing w:val="56"/>
          <w:sz w:val="28"/>
        </w:rPr>
        <w:t xml:space="preserve"> </w:t>
      </w:r>
      <w:r>
        <w:rPr>
          <w:sz w:val="28"/>
        </w:rPr>
        <w:t>during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period.</w:t>
      </w:r>
    </w:p>
    <w:p w14:paraId="43CE5814">
      <w:pPr>
        <w:pStyle w:val="6"/>
        <w:spacing w:before="4"/>
      </w:pPr>
    </w:p>
    <w:p w14:paraId="02A561C6">
      <w:pPr>
        <w:pStyle w:val="3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</w:pPr>
      <w:r>
        <w:t>Complaints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Feedback:</w:t>
      </w:r>
    </w:p>
    <w:p w14:paraId="7004178E">
      <w:pPr>
        <w:pStyle w:val="6"/>
        <w:spacing w:before="5"/>
        <w:rPr>
          <w:b/>
          <w:sz w:val="27"/>
        </w:rPr>
      </w:pPr>
    </w:p>
    <w:p w14:paraId="07CEF58D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5" w:hanging="360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submit</w:t>
      </w:r>
      <w:r>
        <w:rPr>
          <w:spacing w:val="1"/>
          <w:sz w:val="28"/>
        </w:rPr>
        <w:t xml:space="preserve"> </w:t>
      </w:r>
      <w:r>
        <w:rPr>
          <w:sz w:val="28"/>
        </w:rPr>
        <w:t>complaints</w:t>
      </w:r>
      <w:r>
        <w:rPr>
          <w:spacing w:val="1"/>
          <w:sz w:val="28"/>
        </w:rPr>
        <w:t xml:space="preserve"> </w:t>
      </w:r>
      <w:r>
        <w:rPr>
          <w:sz w:val="28"/>
        </w:rPr>
        <w:t>regarding</w:t>
      </w:r>
      <w:r>
        <w:rPr>
          <w:spacing w:val="1"/>
          <w:sz w:val="28"/>
        </w:rPr>
        <w:t xml:space="preserve"> </w:t>
      </w:r>
      <w:r>
        <w:rPr>
          <w:sz w:val="28"/>
        </w:rPr>
        <w:t>hostel</w:t>
      </w:r>
      <w:r>
        <w:rPr>
          <w:spacing w:val="-67"/>
          <w:sz w:val="28"/>
        </w:rPr>
        <w:t xml:space="preserve"> </w:t>
      </w:r>
      <w:r>
        <w:rPr>
          <w:sz w:val="28"/>
        </w:rPr>
        <w:t>facilities</w:t>
      </w:r>
      <w:r>
        <w:rPr>
          <w:spacing w:val="-3"/>
          <w:sz w:val="28"/>
        </w:rPr>
        <w:t xml:space="preserve"> </w:t>
      </w:r>
      <w:r>
        <w:rPr>
          <w:sz w:val="28"/>
        </w:rPr>
        <w:t>or services.</w:t>
      </w:r>
    </w:p>
    <w:p w14:paraId="0FD7FBE1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5" w:hanging="360"/>
        <w:jc w:val="left"/>
        <w:rPr>
          <w:sz w:val="28"/>
        </w:rPr>
      </w:pPr>
      <w:r>
        <w:rPr>
          <w:sz w:val="28"/>
        </w:rPr>
        <w:t>Admin review and response to student complaints within the system. Collect</w:t>
      </w:r>
      <w:r>
        <w:rPr>
          <w:spacing w:val="-67"/>
          <w:sz w:val="28"/>
        </w:rPr>
        <w:t xml:space="preserve"> </w:t>
      </w:r>
      <w:r>
        <w:rPr>
          <w:sz w:val="28"/>
        </w:rPr>
        <w:t>and utilize student feedback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improvement.</w:t>
      </w:r>
    </w:p>
    <w:p w14:paraId="53402DB0">
      <w:pPr>
        <w:pStyle w:val="6"/>
        <w:spacing w:before="5"/>
      </w:pPr>
    </w:p>
    <w:p w14:paraId="6879F315">
      <w:pPr>
        <w:pStyle w:val="3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</w:pPr>
      <w:r>
        <w:t>Reports</w:t>
      </w:r>
      <w:r>
        <w:rPr>
          <w:spacing w:val="-3"/>
        </w:rPr>
        <w:t xml:space="preserve"> </w:t>
      </w:r>
      <w:r>
        <w:t>Generation:</w:t>
      </w:r>
    </w:p>
    <w:p w14:paraId="56CA80AA">
      <w:pPr>
        <w:pStyle w:val="6"/>
        <w:spacing w:before="6"/>
        <w:rPr>
          <w:b/>
          <w:sz w:val="27"/>
        </w:rPr>
      </w:pPr>
    </w:p>
    <w:p w14:paraId="41836159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19" w:hanging="360"/>
        <w:jc w:val="left"/>
        <w:rPr>
          <w:sz w:val="28"/>
        </w:rPr>
      </w:pPr>
      <w:r>
        <w:rPr>
          <w:sz w:val="28"/>
        </w:rPr>
        <w:t>Generate</w:t>
      </w:r>
      <w:r>
        <w:rPr>
          <w:spacing w:val="51"/>
          <w:sz w:val="28"/>
        </w:rPr>
        <w:t xml:space="preserve"> </w:t>
      </w:r>
      <w:r>
        <w:rPr>
          <w:sz w:val="28"/>
        </w:rPr>
        <w:t>various</w:t>
      </w:r>
      <w:r>
        <w:rPr>
          <w:spacing w:val="52"/>
          <w:sz w:val="28"/>
        </w:rPr>
        <w:t xml:space="preserve"> </w:t>
      </w:r>
      <w:r>
        <w:rPr>
          <w:sz w:val="28"/>
        </w:rPr>
        <w:t>reports</w:t>
      </w:r>
      <w:r>
        <w:rPr>
          <w:spacing w:val="53"/>
          <w:sz w:val="28"/>
        </w:rPr>
        <w:t xml:space="preserve"> </w:t>
      </w:r>
      <w:r>
        <w:rPr>
          <w:sz w:val="28"/>
        </w:rPr>
        <w:t>on</w:t>
      </w:r>
      <w:r>
        <w:rPr>
          <w:spacing w:val="52"/>
          <w:sz w:val="28"/>
        </w:rPr>
        <w:t xml:space="preserve"> </w:t>
      </w:r>
      <w:r>
        <w:rPr>
          <w:sz w:val="28"/>
        </w:rPr>
        <w:t>hostel</w:t>
      </w:r>
      <w:r>
        <w:rPr>
          <w:spacing w:val="52"/>
          <w:sz w:val="28"/>
        </w:rPr>
        <w:t xml:space="preserve"> </w:t>
      </w:r>
      <w:r>
        <w:rPr>
          <w:sz w:val="28"/>
        </w:rPr>
        <w:t>occupancy,</w:t>
      </w:r>
      <w:r>
        <w:rPr>
          <w:spacing w:val="51"/>
          <w:sz w:val="28"/>
        </w:rPr>
        <w:t xml:space="preserve"> </w:t>
      </w:r>
      <w:r>
        <w:rPr>
          <w:sz w:val="28"/>
        </w:rPr>
        <w:t>room-wise</w:t>
      </w:r>
      <w:r>
        <w:rPr>
          <w:spacing w:val="51"/>
          <w:sz w:val="28"/>
        </w:rPr>
        <w:t xml:space="preserve"> </w:t>
      </w:r>
      <w:r>
        <w:rPr>
          <w:sz w:val="28"/>
        </w:rPr>
        <w:t>occupancy,</w:t>
      </w:r>
      <w:r>
        <w:rPr>
          <w:spacing w:val="51"/>
          <w:sz w:val="28"/>
        </w:rPr>
        <w:t xml:space="preserve"> </w:t>
      </w:r>
      <w:r>
        <w:rPr>
          <w:sz w:val="28"/>
        </w:rPr>
        <w:t>fee</w:t>
      </w:r>
      <w:r>
        <w:rPr>
          <w:spacing w:val="-67"/>
          <w:sz w:val="28"/>
        </w:rPr>
        <w:t xml:space="preserve"> </w:t>
      </w:r>
      <w:r>
        <w:rPr>
          <w:sz w:val="28"/>
        </w:rPr>
        <w:t>collection,</w:t>
      </w:r>
      <w:r>
        <w:rPr>
          <w:spacing w:val="-2"/>
          <w:sz w:val="28"/>
        </w:rPr>
        <w:t xml:space="preserve"> </w:t>
      </w:r>
      <w:r>
        <w:rPr>
          <w:sz w:val="28"/>
        </w:rPr>
        <w:t>attendance</w:t>
      </w:r>
      <w:r>
        <w:rPr>
          <w:spacing w:val="-4"/>
          <w:sz w:val="28"/>
        </w:rPr>
        <w:t xml:space="preserve"> </w:t>
      </w:r>
      <w:r>
        <w:rPr>
          <w:sz w:val="28"/>
        </w:rPr>
        <w:t>records,</w:t>
      </w:r>
      <w:r>
        <w:rPr>
          <w:spacing w:val="-4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5"/>
          <w:sz w:val="28"/>
        </w:rPr>
        <w:t xml:space="preserve"> </w:t>
      </w:r>
      <w:r>
        <w:rPr>
          <w:sz w:val="28"/>
        </w:rPr>
        <w:t>etc.</w:t>
      </w:r>
    </w:p>
    <w:p w14:paraId="446DF4FB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343" w:lineRule="exact"/>
        <w:ind w:left="940" w:right="0" w:hanging="361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reports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further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decision-making.</w:t>
      </w:r>
    </w:p>
    <w:p w14:paraId="1501DDF5">
      <w:pPr>
        <w:pStyle w:val="6"/>
        <w:spacing w:before="3"/>
      </w:pPr>
    </w:p>
    <w:p w14:paraId="30CB597D">
      <w:pPr>
        <w:pStyle w:val="3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</w:pPr>
      <w:r>
        <w:t>Messaging</w:t>
      </w:r>
      <w:r>
        <w:rPr>
          <w:spacing w:val="-5"/>
        </w:rPr>
        <w:t xml:space="preserve"> </w:t>
      </w:r>
      <w:r>
        <w:t>System:</w:t>
      </w:r>
    </w:p>
    <w:p w14:paraId="6FBCACA4">
      <w:pPr>
        <w:pStyle w:val="6"/>
        <w:spacing w:before="7"/>
        <w:rPr>
          <w:b/>
          <w:sz w:val="27"/>
        </w:rPr>
      </w:pPr>
    </w:p>
    <w:p w14:paraId="645DA358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6" w:hanging="360"/>
        <w:jc w:val="left"/>
        <w:rPr>
          <w:sz w:val="28"/>
        </w:rPr>
      </w:pPr>
      <w:r>
        <w:rPr>
          <w:sz w:val="28"/>
        </w:rPr>
        <w:t>Access</w:t>
      </w:r>
      <w:r>
        <w:rPr>
          <w:spacing w:val="65"/>
          <w:sz w:val="28"/>
        </w:rPr>
        <w:t xml:space="preserve"> </w:t>
      </w:r>
      <w:r>
        <w:rPr>
          <w:sz w:val="28"/>
        </w:rPr>
        <w:t>a</w:t>
      </w:r>
      <w:r>
        <w:rPr>
          <w:spacing w:val="66"/>
          <w:sz w:val="28"/>
        </w:rPr>
        <w:t xml:space="preserve"> </w:t>
      </w:r>
      <w:r>
        <w:rPr>
          <w:sz w:val="28"/>
        </w:rPr>
        <w:t>messaging</w:t>
      </w:r>
      <w:r>
        <w:rPr>
          <w:spacing w:val="67"/>
          <w:sz w:val="28"/>
        </w:rPr>
        <w:t xml:space="preserve"> </w:t>
      </w:r>
      <w:r>
        <w:rPr>
          <w:sz w:val="28"/>
        </w:rPr>
        <w:t>module</w:t>
      </w:r>
      <w:r>
        <w:rPr>
          <w:spacing w:val="63"/>
          <w:sz w:val="28"/>
        </w:rPr>
        <w:t xml:space="preserve"> </w:t>
      </w:r>
      <w:r>
        <w:rPr>
          <w:sz w:val="28"/>
        </w:rPr>
        <w:t>to</w:t>
      </w:r>
      <w:r>
        <w:rPr>
          <w:spacing w:val="64"/>
          <w:sz w:val="28"/>
        </w:rPr>
        <w:t xml:space="preserve"> </w:t>
      </w:r>
      <w:r>
        <w:rPr>
          <w:sz w:val="28"/>
        </w:rPr>
        <w:t>send</w:t>
      </w:r>
      <w:r>
        <w:rPr>
          <w:spacing w:val="63"/>
          <w:sz w:val="28"/>
        </w:rPr>
        <w:t xml:space="preserve"> </w:t>
      </w:r>
      <w:r>
        <w:rPr>
          <w:sz w:val="28"/>
        </w:rPr>
        <w:t>notifications</w:t>
      </w:r>
      <w:r>
        <w:rPr>
          <w:spacing w:val="64"/>
          <w:sz w:val="28"/>
        </w:rPr>
        <w:t xml:space="preserve"> </w:t>
      </w:r>
      <w:r>
        <w:rPr>
          <w:sz w:val="28"/>
        </w:rPr>
        <w:t>to</w:t>
      </w:r>
      <w:r>
        <w:rPr>
          <w:spacing w:val="66"/>
          <w:sz w:val="28"/>
        </w:rPr>
        <w:t xml:space="preserve"> </w:t>
      </w:r>
      <w:r>
        <w:rPr>
          <w:sz w:val="28"/>
        </w:rPr>
        <w:t>students</w:t>
      </w:r>
      <w:r>
        <w:rPr>
          <w:spacing w:val="66"/>
          <w:sz w:val="28"/>
        </w:rPr>
        <w:t xml:space="preserve"> </w:t>
      </w:r>
      <w:r>
        <w:rPr>
          <w:sz w:val="28"/>
        </w:rPr>
        <w:t>or</w:t>
      </w:r>
      <w:r>
        <w:rPr>
          <w:spacing w:val="63"/>
          <w:sz w:val="28"/>
        </w:rPr>
        <w:t xml:space="preserve"> </w:t>
      </w:r>
      <w:r>
        <w:rPr>
          <w:sz w:val="28"/>
        </w:rPr>
        <w:t>parents</w:t>
      </w:r>
      <w:r>
        <w:rPr>
          <w:spacing w:val="-67"/>
          <w:sz w:val="28"/>
        </w:rPr>
        <w:t xml:space="preserve"> </w:t>
      </w:r>
      <w:r>
        <w:rPr>
          <w:sz w:val="28"/>
        </w:rPr>
        <w:t>regarding</w:t>
      </w:r>
      <w:r>
        <w:rPr>
          <w:spacing w:val="-3"/>
          <w:sz w:val="28"/>
        </w:rPr>
        <w:t xml:space="preserve"> </w:t>
      </w:r>
      <w:r>
        <w:rPr>
          <w:sz w:val="28"/>
        </w:rPr>
        <w:t>attendance,</w:t>
      </w:r>
      <w:r>
        <w:rPr>
          <w:spacing w:val="-7"/>
          <w:sz w:val="28"/>
        </w:rPr>
        <w:t xml:space="preserve"> </w:t>
      </w:r>
      <w:r>
        <w:rPr>
          <w:sz w:val="28"/>
        </w:rPr>
        <w:t>hostel</w:t>
      </w:r>
      <w:r>
        <w:rPr>
          <w:spacing w:val="-3"/>
          <w:sz w:val="28"/>
        </w:rPr>
        <w:t xml:space="preserve"> </w:t>
      </w:r>
      <w:r>
        <w:rPr>
          <w:sz w:val="28"/>
        </w:rPr>
        <w:t>announcements,</w:t>
      </w:r>
      <w:r>
        <w:rPr>
          <w:spacing w:val="-5"/>
          <w:sz w:val="28"/>
        </w:rPr>
        <w:t xml:space="preserve"> </w:t>
      </w:r>
      <w:r>
        <w:rPr>
          <w:sz w:val="28"/>
        </w:rPr>
        <w:t>leave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updates,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14:paraId="6BB3DC85">
      <w:pPr>
        <w:pStyle w:val="6"/>
        <w:spacing w:before="6"/>
      </w:pPr>
    </w:p>
    <w:p w14:paraId="3A53D2F3">
      <w:pPr>
        <w:pStyle w:val="3"/>
        <w:numPr>
          <w:ilvl w:val="0"/>
          <w:numId w:val="4"/>
        </w:numPr>
        <w:tabs>
          <w:tab w:val="left" w:pos="941"/>
        </w:tabs>
        <w:spacing w:before="0" w:after="0" w:line="240" w:lineRule="auto"/>
        <w:ind w:left="940" w:right="0" w:hanging="361"/>
        <w:jc w:val="left"/>
      </w:pPr>
      <w:r>
        <w:t>Optional</w:t>
      </w:r>
      <w:r>
        <w:rPr>
          <w:spacing w:val="-2"/>
        </w:rPr>
        <w:t xml:space="preserve"> </w:t>
      </w:r>
      <w:r>
        <w:t>Features:</w:t>
      </w:r>
    </w:p>
    <w:p w14:paraId="0CF1D94E">
      <w:pPr>
        <w:pStyle w:val="6"/>
        <w:spacing w:before="5"/>
        <w:rPr>
          <w:b/>
          <w:sz w:val="27"/>
        </w:rPr>
      </w:pPr>
    </w:p>
    <w:p w14:paraId="432271A0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342" w:lineRule="exact"/>
        <w:ind w:left="940" w:right="0" w:hanging="361"/>
        <w:jc w:val="left"/>
        <w:rPr>
          <w:sz w:val="28"/>
        </w:rPr>
      </w:pPr>
      <w:r>
        <w:rPr>
          <w:sz w:val="28"/>
        </w:rPr>
        <w:t>Guest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managing</w:t>
      </w:r>
      <w:r>
        <w:rPr>
          <w:spacing w:val="-6"/>
          <w:sz w:val="28"/>
        </w:rPr>
        <w:t xml:space="preserve"> </w:t>
      </w:r>
      <w:r>
        <w:rPr>
          <w:sz w:val="28"/>
        </w:rPr>
        <w:t>guest</w:t>
      </w:r>
      <w:r>
        <w:rPr>
          <w:spacing w:val="-3"/>
          <w:sz w:val="28"/>
        </w:rPr>
        <w:t xml:space="preserve"> </w:t>
      </w:r>
      <w:r>
        <w:rPr>
          <w:sz w:val="28"/>
        </w:rPr>
        <w:t>visits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students.</w:t>
      </w:r>
    </w:p>
    <w:p w14:paraId="425170DC">
      <w:pPr>
        <w:pStyle w:val="8"/>
        <w:numPr>
          <w:ilvl w:val="0"/>
          <w:numId w:val="3"/>
        </w:numPr>
        <w:tabs>
          <w:tab w:val="left" w:pos="1009"/>
          <w:tab w:val="left" w:pos="1010"/>
        </w:tabs>
        <w:spacing w:before="0" w:after="0" w:line="342" w:lineRule="exact"/>
        <w:ind w:left="1010" w:right="0" w:hanging="430"/>
        <w:jc w:val="left"/>
        <w:rPr>
          <w:sz w:val="28"/>
        </w:rPr>
      </w:pPr>
      <w:r>
        <w:rPr>
          <w:sz w:val="28"/>
        </w:rPr>
        <w:t>Inventory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manage</w:t>
      </w:r>
      <w:r>
        <w:rPr>
          <w:spacing w:val="-2"/>
          <w:sz w:val="28"/>
        </w:rPr>
        <w:t xml:space="preserve"> </w:t>
      </w:r>
      <w:r>
        <w:rPr>
          <w:sz w:val="28"/>
        </w:rPr>
        <w:t>hostel</w:t>
      </w:r>
      <w:r>
        <w:rPr>
          <w:spacing w:val="-5"/>
          <w:sz w:val="28"/>
        </w:rPr>
        <w:t xml:space="preserve"> </w:t>
      </w:r>
      <w:r>
        <w:rPr>
          <w:sz w:val="28"/>
        </w:rPr>
        <w:t>inventory.</w:t>
      </w:r>
    </w:p>
    <w:p w14:paraId="6C236EDC">
      <w:pPr>
        <w:pStyle w:val="8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823" w:hanging="360"/>
        <w:jc w:val="left"/>
        <w:rPr>
          <w:sz w:val="28"/>
        </w:rPr>
      </w:pPr>
      <w:r>
        <w:rPr>
          <w:sz w:val="28"/>
        </w:rPr>
        <w:t>Security</w:t>
      </w:r>
      <w:r>
        <w:rPr>
          <w:spacing w:val="7"/>
          <w:sz w:val="28"/>
        </w:rPr>
        <w:t xml:space="preserve"> </w:t>
      </w:r>
      <w:r>
        <w:rPr>
          <w:sz w:val="28"/>
        </w:rPr>
        <w:t>deposit</w:t>
      </w:r>
      <w:r>
        <w:rPr>
          <w:spacing w:val="12"/>
          <w:sz w:val="28"/>
        </w:rPr>
        <w:t xml:space="preserve"> </w:t>
      </w:r>
      <w:r>
        <w:rPr>
          <w:sz w:val="28"/>
        </w:rPr>
        <w:t>management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managing</w:t>
      </w:r>
      <w:r>
        <w:rPr>
          <w:spacing w:val="11"/>
          <w:sz w:val="28"/>
        </w:rPr>
        <w:t xml:space="preserve"> </w:t>
      </w:r>
      <w:r>
        <w:rPr>
          <w:sz w:val="28"/>
        </w:rPr>
        <w:t>security</w:t>
      </w:r>
      <w:r>
        <w:rPr>
          <w:spacing w:val="8"/>
          <w:sz w:val="28"/>
        </w:rPr>
        <w:t xml:space="preserve"> </w:t>
      </w:r>
      <w:r>
        <w:rPr>
          <w:sz w:val="28"/>
        </w:rPr>
        <w:t>deposits</w:t>
      </w:r>
      <w:r>
        <w:rPr>
          <w:spacing w:val="11"/>
          <w:sz w:val="28"/>
        </w:rPr>
        <w:t xml:space="preserve"> </w:t>
      </w:r>
      <w:r>
        <w:rPr>
          <w:sz w:val="28"/>
        </w:rPr>
        <w:t>collected</w:t>
      </w:r>
      <w:r>
        <w:rPr>
          <w:spacing w:val="1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students.</w:t>
      </w:r>
    </w:p>
    <w:p w14:paraId="26CF671E">
      <w:pPr>
        <w:spacing w:after="0" w:line="240" w:lineRule="auto"/>
        <w:jc w:val="left"/>
        <w:rPr>
          <w:sz w:val="28"/>
        </w:rPr>
        <w:sectPr>
          <w:pgSz w:w="12240" w:h="15840"/>
          <w:pgMar w:top="1360" w:right="620" w:bottom="280" w:left="1220" w:header="720" w:footer="720" w:gutter="0"/>
          <w:cols w:space="720" w:num="1"/>
        </w:sectPr>
      </w:pPr>
    </w:p>
    <w:p w14:paraId="05ACD08D">
      <w:pPr>
        <w:pStyle w:val="6"/>
        <w:rPr>
          <w:sz w:val="20"/>
        </w:rPr>
      </w:pPr>
    </w:p>
    <w:p w14:paraId="200965CE">
      <w:pPr>
        <w:pStyle w:val="6"/>
        <w:rPr>
          <w:sz w:val="20"/>
        </w:rPr>
      </w:pPr>
    </w:p>
    <w:p w14:paraId="372298D4">
      <w:pPr>
        <w:pStyle w:val="2"/>
        <w:spacing w:before="216"/>
        <w:rPr>
          <w:u w:val="none"/>
        </w:rPr>
      </w:pPr>
      <w:r>
        <w:rPr>
          <w:u w:val="thick"/>
        </w:rPr>
        <w:t>FLOWCHART</w:t>
      </w:r>
      <w:r>
        <w:rPr>
          <w:u w:val="none"/>
        </w:rPr>
        <w:t>:</w:t>
      </w:r>
    </w:p>
    <w:p w14:paraId="32A18D90">
      <w:pPr>
        <w:pStyle w:val="6"/>
        <w:rPr>
          <w:b/>
          <w:sz w:val="20"/>
        </w:rPr>
      </w:pPr>
    </w:p>
    <w:p w14:paraId="0798059B">
      <w:pPr>
        <w:pStyle w:val="6"/>
        <w:spacing w:before="7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233680</wp:posOffset>
            </wp:positionV>
            <wp:extent cx="5750560" cy="6690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1" cy="66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D57A">
      <w:pPr>
        <w:spacing w:after="0"/>
        <w:sectPr>
          <w:pgSz w:w="12240" w:h="15840"/>
          <w:pgMar w:top="1500" w:right="620" w:bottom="280" w:left="1220" w:header="720" w:footer="720" w:gutter="0"/>
          <w:cols w:space="720" w:num="1"/>
        </w:sectPr>
      </w:pPr>
    </w:p>
    <w:p w14:paraId="6A1DA5E0">
      <w:pPr>
        <w:pStyle w:val="6"/>
        <w:spacing w:before="2"/>
        <w:rPr>
          <w:b/>
          <w:sz w:val="15"/>
        </w:rPr>
      </w:pPr>
    </w:p>
    <w:p w14:paraId="0CF0F796">
      <w:pPr>
        <w:spacing w:before="86"/>
        <w:ind w:left="940" w:right="0" w:firstLine="0"/>
        <w:jc w:val="left"/>
        <w:rPr>
          <w:b/>
          <w:sz w:val="32"/>
          <w:u w:val="thick"/>
        </w:rPr>
      </w:pPr>
      <w:r>
        <w:rPr>
          <w:b/>
          <w:sz w:val="32"/>
          <w:u w:val="thick"/>
        </w:rPr>
        <w:t>ER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DIAGRAM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(DB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Design):</w:t>
      </w:r>
    </w:p>
    <w:p w14:paraId="6260F853">
      <w:pPr>
        <w:spacing w:before="86"/>
        <w:ind w:left="940" w:right="0" w:firstLine="0"/>
        <w:jc w:val="left"/>
        <w:rPr>
          <w:b/>
          <w:sz w:val="32"/>
          <w:u w:val="thick"/>
        </w:rPr>
      </w:pPr>
    </w:p>
    <w:p w14:paraId="190450E7">
      <w:pPr>
        <w:spacing w:before="86"/>
        <w:ind w:left="940" w:right="0" w:firstLine="0"/>
        <w:jc w:val="left"/>
        <w:rPr>
          <w:b/>
          <w:sz w:val="32"/>
          <w:u w:val="thick"/>
        </w:rPr>
      </w:pPr>
    </w:p>
    <w:p w14:paraId="54609DFC">
      <w:pPr>
        <w:pStyle w:val="6"/>
        <w:rPr>
          <w:b/>
          <w:sz w:val="20"/>
        </w:rPr>
      </w:pPr>
    </w:p>
    <w:p w14:paraId="384D5282">
      <w:pPr>
        <w:pStyle w:val="6"/>
        <w:rPr>
          <w:b/>
          <w:sz w:val="16"/>
        </w:rPr>
      </w:pPr>
      <w:r>
        <w:drawing>
          <wp:inline distT="0" distB="0" distL="0" distR="0">
            <wp:extent cx="5943600" cy="49949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A31">
      <w:pPr>
        <w:spacing w:after="0"/>
        <w:rPr>
          <w:sz w:val="16"/>
        </w:rPr>
        <w:sectPr>
          <w:pgSz w:w="12240" w:h="15840"/>
          <w:pgMar w:top="1500" w:right="620" w:bottom="280" w:left="1220" w:header="720" w:footer="720" w:gutter="0"/>
          <w:cols w:space="720" w:num="1"/>
        </w:sectPr>
      </w:pPr>
      <w:bookmarkStart w:id="0" w:name="_GoBack"/>
      <w:bookmarkEnd w:id="0"/>
    </w:p>
    <w:p w14:paraId="52753DDE">
      <w:pPr>
        <w:pStyle w:val="6"/>
        <w:rPr>
          <w:b/>
          <w:sz w:val="20"/>
        </w:rPr>
      </w:pPr>
    </w:p>
    <w:p w14:paraId="689F794B">
      <w:pPr>
        <w:pStyle w:val="6"/>
        <w:rPr>
          <w:b/>
          <w:sz w:val="20"/>
        </w:rPr>
      </w:pPr>
    </w:p>
    <w:p w14:paraId="42235D9A">
      <w:pPr>
        <w:pStyle w:val="2"/>
        <w:spacing w:before="216"/>
        <w:rPr>
          <w:u w:val="none"/>
        </w:rPr>
      </w:pPr>
      <w:r>
        <w:rPr>
          <w:u w:val="thick"/>
        </w:rPr>
        <w:t>PROTOTYPES:</w:t>
      </w:r>
    </w:p>
    <w:p w14:paraId="050A77C3">
      <w:pPr>
        <w:pStyle w:val="6"/>
        <w:rPr>
          <w:b/>
          <w:sz w:val="20"/>
        </w:rPr>
      </w:pPr>
    </w:p>
    <w:p w14:paraId="7A2FC431">
      <w:pPr>
        <w:pStyle w:val="6"/>
        <w:rPr>
          <w:b/>
          <w:sz w:val="20"/>
        </w:rPr>
      </w:pPr>
    </w:p>
    <w:p w14:paraId="3F7EE8D6">
      <w:pPr>
        <w:pStyle w:val="6"/>
        <w:spacing w:before="3"/>
        <w:rPr>
          <w:b/>
          <w:sz w:val="19"/>
        </w:rPr>
      </w:pPr>
    </w:p>
    <w:p w14:paraId="130690CC">
      <w:pPr>
        <w:tabs>
          <w:tab w:val="left" w:pos="5627"/>
        </w:tabs>
        <w:spacing w:before="86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LOGIN:</w:t>
      </w:r>
      <w:r>
        <w:rPr>
          <w:b/>
          <w:sz w:val="32"/>
        </w:rPr>
        <w:tab/>
      </w: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TYPE:</w:t>
      </w:r>
    </w:p>
    <w:p w14:paraId="7098B6ED">
      <w:pPr>
        <w:pStyle w:val="6"/>
        <w:spacing w:before="1"/>
        <w:rPr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127635</wp:posOffset>
            </wp:positionV>
            <wp:extent cx="2440305" cy="27520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14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360680</wp:posOffset>
            </wp:positionV>
            <wp:extent cx="2747645" cy="21551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4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A4AA2">
      <w:pPr>
        <w:pStyle w:val="6"/>
        <w:spacing w:before="2"/>
        <w:rPr>
          <w:b/>
          <w:sz w:val="29"/>
        </w:rPr>
      </w:pPr>
    </w:p>
    <w:p w14:paraId="2FD20AC9">
      <w:pPr>
        <w:pStyle w:val="2"/>
        <w:spacing w:before="0"/>
        <w:rPr>
          <w:u w:val="none"/>
        </w:rPr>
      </w:pPr>
      <w:r>
        <w:rPr>
          <w:u w:val="none"/>
        </w:rPr>
        <w:t>ADMIN</w:t>
      </w:r>
      <w:r>
        <w:rPr>
          <w:spacing w:val="-3"/>
          <w:u w:val="none"/>
        </w:rPr>
        <w:t xml:space="preserve"> </w:t>
      </w:r>
      <w:r>
        <w:rPr>
          <w:u w:val="none"/>
        </w:rPr>
        <w:t>PORTAL:</w:t>
      </w:r>
    </w:p>
    <w:p w14:paraId="7BFBB011">
      <w:pPr>
        <w:pStyle w:val="6"/>
        <w:spacing w:before="8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234315</wp:posOffset>
            </wp:positionV>
            <wp:extent cx="5936615" cy="28301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73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CDE38">
      <w:pPr>
        <w:spacing w:after="0"/>
        <w:sectPr>
          <w:pgSz w:w="12240" w:h="15840"/>
          <w:pgMar w:top="1500" w:right="620" w:bottom="280" w:left="1220" w:header="720" w:footer="720" w:gutter="0"/>
          <w:cols w:space="720" w:num="1"/>
        </w:sectPr>
      </w:pPr>
    </w:p>
    <w:p w14:paraId="1EF9A4ED">
      <w:pPr>
        <w:pStyle w:val="6"/>
        <w:spacing w:before="2"/>
        <w:rPr>
          <w:b/>
          <w:sz w:val="19"/>
        </w:rPr>
      </w:pPr>
    </w:p>
    <w:p w14:paraId="05C66679">
      <w:pPr>
        <w:spacing w:before="86"/>
        <w:ind w:left="940" w:right="0" w:firstLine="0"/>
        <w:jc w:val="left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PORTAL:</w:t>
      </w:r>
    </w:p>
    <w:p w14:paraId="5E517BA1">
      <w:pPr>
        <w:pStyle w:val="6"/>
        <w:spacing w:before="8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234315</wp:posOffset>
            </wp:positionV>
            <wp:extent cx="5943600" cy="28028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0CE3">
      <w:pPr>
        <w:pStyle w:val="6"/>
        <w:rPr>
          <w:b/>
          <w:sz w:val="34"/>
        </w:rPr>
      </w:pPr>
    </w:p>
    <w:p w14:paraId="244D2CCC">
      <w:pPr>
        <w:pStyle w:val="6"/>
        <w:spacing w:before="10"/>
        <w:rPr>
          <w:b/>
          <w:sz w:val="50"/>
        </w:rPr>
      </w:pPr>
    </w:p>
    <w:p w14:paraId="5E366CE8">
      <w:pPr>
        <w:pStyle w:val="2"/>
        <w:spacing w:before="0"/>
        <w:rPr>
          <w:u w:val="none"/>
        </w:rPr>
      </w:pPr>
      <w:r>
        <w:rPr>
          <w:u w:val="none"/>
        </w:rPr>
        <w:t>WARDEN</w:t>
      </w:r>
      <w:r>
        <w:rPr>
          <w:spacing w:val="-2"/>
          <w:u w:val="none"/>
        </w:rPr>
        <w:t xml:space="preserve"> </w:t>
      </w:r>
      <w:r>
        <w:rPr>
          <w:u w:val="none"/>
        </w:rPr>
        <w:t>PORTAL:</w:t>
      </w:r>
    </w:p>
    <w:p w14:paraId="3681CA0E">
      <w:pPr>
        <w:pStyle w:val="6"/>
        <w:spacing w:before="6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232410</wp:posOffset>
            </wp:positionV>
            <wp:extent cx="5939155" cy="28301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35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6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2" w:hanging="28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043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94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940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15" w:lineRule="exact"/>
      <w:ind w:left="255" w:right="23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2024-10-24T09:23:00Z</dcterms:created>
  <dc:creator>Vinithaa</dc:creator>
  <cp:lastModifiedBy>VINITHAA SINGH D</cp:lastModifiedBy>
  <dcterms:modified xsi:type="dcterms:W3CDTF">2024-10-24T09:24:43Z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2024-10-24T00:00:00Z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0AAB5D46B7F746C68F6D9E23D1F48490_12</vt:lpwstr>
  </property>
</Properties>
</file>